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1"/>
        <w:rPr>
          <w:rFonts w:ascii="Times New Roman"/>
          <w:sz w:val="7"/>
        </w:rPr>
      </w:pPr>
    </w:p>
    <w:p>
      <w:pPr>
        <w:pStyle w:val="3"/>
        <w:spacing w:line="20" w:lineRule="exact"/>
        <w:ind w:left="27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75pt;width:487.1pt;" coordsize="9742,15">
            <o:lock v:ext="edit"/>
            <v:line id="_x0000_s1027" o:spid="_x0000_s1027" o:spt="20" style="position:absolute;left:0;top:7;height:0;width:974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0"/>
        <w:rPr>
          <w:rFonts w:ascii="Times New Roman"/>
          <w:sz w:val="7"/>
        </w:rPr>
      </w:pPr>
    </w:p>
    <w:p>
      <w:pPr>
        <w:pStyle w:val="9"/>
        <w:ind w:left="0" w:leftChars="0" w:firstLine="0" w:firstLineChars="0"/>
        <w:jc w:val="right"/>
        <w:rPr>
          <w:rFonts w:hint="eastAsia" w:ascii="Times New Roman" w:eastAsia="Times New Roman"/>
          <w:color w:val="16365D"/>
        </w:rPr>
      </w:pPr>
      <w:r>
        <w:rPr>
          <w:rFonts w:hint="eastAsia" w:ascii="Times New Roman"/>
          <w:color w:val="16365D"/>
          <w:lang w:val="en-US" w:eastAsia="zh-CN"/>
        </w:rPr>
        <w:t xml:space="preserve">                    </w:t>
      </w:r>
      <w:r>
        <w:rPr>
          <w:rFonts w:hint="eastAsia" w:ascii="Times New Roman" w:eastAsia="Times New Roman"/>
          <w:color w:val="16365D"/>
        </w:rPr>
        <w:t>ZCT-YLOC1连续液位传感器</w:t>
      </w:r>
    </w:p>
    <w:p>
      <w:pPr>
        <w:pStyle w:val="9"/>
        <w:ind w:left="0" w:leftChars="0" w:firstLine="0" w:firstLineChars="0"/>
        <w:jc w:val="center"/>
        <w:rPr>
          <w:sz w:val="36"/>
        </w:rPr>
      </w:pPr>
      <w:r>
        <w:rPr>
          <w:rFonts w:hint="eastAsia" w:ascii="Times New Roman"/>
          <w:color w:val="16365D"/>
          <w:lang w:val="en-US" w:eastAsia="zh-CN"/>
        </w:rPr>
        <w:t xml:space="preserve">                               </w:t>
      </w:r>
      <w:r>
        <w:rPr>
          <w:color w:val="16365D"/>
        </w:rPr>
        <w:t>中文手册</w:t>
      </w:r>
    </w:p>
    <w:p>
      <w:pPr>
        <w:pStyle w:val="3"/>
        <w:rPr>
          <w:sz w:val="36"/>
        </w:rPr>
      </w:pPr>
    </w:p>
    <w:p>
      <w:pPr>
        <w:pStyle w:val="3"/>
        <w:rPr>
          <w:sz w:val="36"/>
        </w:rPr>
      </w:pPr>
    </w:p>
    <w:p>
      <w:pPr>
        <w:pStyle w:val="3"/>
        <w:rPr>
          <w:sz w:val="36"/>
        </w:rPr>
      </w:pPr>
    </w:p>
    <w:p>
      <w:pPr>
        <w:pStyle w:val="3"/>
        <w:spacing w:before="9"/>
        <w:rPr>
          <w:sz w:val="33"/>
        </w:rPr>
      </w:pPr>
    </w:p>
    <w:p>
      <w:pPr>
        <w:spacing w:before="1"/>
        <w:ind w:left="3117" w:right="3418" w:firstLine="0"/>
        <w:jc w:val="center"/>
        <w:rPr>
          <w:rFonts w:hint="eastAsia" w:ascii="臺灣新細明體" w:eastAsia="臺灣新細明體"/>
          <w:b w:val="0"/>
          <w:sz w:val="21"/>
        </w:rPr>
      </w:pPr>
      <w:r>
        <w:rPr>
          <w:rFonts w:hint="eastAsia" w:ascii="臺灣新細明體" w:eastAsia="臺灣新細明體"/>
          <w:b w:val="0"/>
          <w:sz w:val="21"/>
        </w:rPr>
        <w:t>目录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5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i w:val="0"/>
              <w:sz w:val="21"/>
            </w:rPr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b w:val="0"/>
              <w:i w:val="0"/>
              <w:sz w:val="21"/>
            </w:rPr>
            <w:t>概述</w:t>
          </w:r>
          <w:r>
            <w:rPr>
              <w:b w:val="0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2</w:t>
          </w:r>
          <w:r>
            <w:rPr>
              <w:rFonts w:ascii="Times New Roman" w:eastAsia="Times New Roman"/>
              <w:i w:val="0"/>
              <w:sz w:val="21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i w:val="0"/>
              <w:sz w:val="21"/>
            </w:rPr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b w:val="0"/>
              <w:i w:val="0"/>
              <w:sz w:val="21"/>
            </w:rPr>
            <w:t>特点</w:t>
          </w:r>
          <w:r>
            <w:rPr>
              <w:b w:val="0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2</w:t>
          </w:r>
          <w:r>
            <w:rPr>
              <w:rFonts w:ascii="Times New Roman" w:eastAsia="Times New Roman"/>
              <w:i w:val="0"/>
              <w:sz w:val="21"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i w:val="0"/>
              <w:sz w:val="21"/>
            </w:rPr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rPr>
              <w:b w:val="0"/>
              <w:i w:val="0"/>
              <w:sz w:val="21"/>
            </w:rPr>
            <w:t>应用</w:t>
          </w:r>
          <w:r>
            <w:rPr>
              <w:b w:val="0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2</w:t>
          </w:r>
          <w:r>
            <w:rPr>
              <w:rFonts w:ascii="Times New Roman" w:eastAsia="Times New Roman"/>
              <w:i w:val="0"/>
              <w:sz w:val="21"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b/>
            </w:rPr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rPr>
              <w:b w:val="0"/>
            </w:rPr>
            <w:t>管脚图示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2</w:t>
          </w:r>
          <w:r>
            <w:rPr>
              <w:rFonts w:ascii="Times New Roman" w:eastAsia="Times New Roman"/>
              <w:b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b/>
            </w:rPr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b w:val="0"/>
            </w:rPr>
            <w:t>管脚描述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3</w:t>
          </w:r>
          <w:r>
            <w:rPr>
              <w:rFonts w:ascii="Times New Roman" w:eastAsia="Times New Roman"/>
              <w:b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b/>
            </w:rPr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b w:val="0"/>
            </w:rPr>
            <w:t>芯片功能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3</w:t>
          </w:r>
          <w:r>
            <w:rPr>
              <w:rFonts w:ascii="Times New Roman" w:eastAsia="Times New Roman"/>
              <w:b/>
            </w:rPr>
            <w:fldChar w:fldCharType="end"/>
          </w:r>
        </w:p>
        <w:p>
          <w:pPr>
            <w:pStyle w:val="7"/>
            <w:numPr>
              <w:ilvl w:val="1"/>
              <w:numId w:val="1"/>
            </w:numPr>
            <w:tabs>
              <w:tab w:val="left" w:pos="917"/>
              <w:tab w:val="left" w:leader="dot" w:pos="10207"/>
            </w:tabs>
            <w:spacing w:before="8" w:after="0" w:line="240" w:lineRule="auto"/>
            <w:ind w:left="916" w:right="0" w:hanging="366"/>
            <w:jc w:val="left"/>
            <w:rPr>
              <w:rFonts w:ascii="Times New Roman" w:eastAsia="Times New Roman"/>
              <w:b/>
            </w:rPr>
          </w:pPr>
          <w:r>
            <w:rPr>
              <w:b w:val="0"/>
            </w:rPr>
            <w:t>初始化时间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3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917"/>
              <w:tab w:val="left" w:leader="dot" w:pos="10207"/>
            </w:tabs>
            <w:spacing w:before="8" w:after="0" w:line="240" w:lineRule="auto"/>
            <w:ind w:left="916" w:right="0" w:hanging="366"/>
            <w:jc w:val="left"/>
            <w:rPr>
              <w:rFonts w:ascii="Times New Roman" w:eastAsia="Times New Roman"/>
              <w:b/>
            </w:rPr>
          </w:pPr>
          <w:r>
            <w:rPr>
              <w:b w:val="0"/>
            </w:rPr>
            <w:t>液位变化反应时间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3</w:t>
          </w:r>
        </w:p>
        <w:p>
          <w:pPr>
            <w:pStyle w:val="4"/>
            <w:tabs>
              <w:tab w:val="left" w:leader="dot" w:pos="10207"/>
            </w:tabs>
            <w:ind w:firstLine="0"/>
            <w:rPr>
              <w:i w:val="0"/>
              <w:sz w:val="21"/>
            </w:rPr>
          </w:pPr>
          <w:r>
            <w:rPr>
              <w:i w:val="0"/>
              <w:sz w:val="21"/>
            </w:rPr>
            <w:t>6.5</w:t>
          </w:r>
          <w:r>
            <w:rPr>
              <w:i w:val="0"/>
              <w:spacing w:val="50"/>
              <w:sz w:val="21"/>
            </w:rPr>
            <w:t xml:space="preserve"> 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>输出逻辑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ab/>
          </w:r>
          <w:r>
            <w:rPr>
              <w:i w:val="0"/>
              <w:sz w:val="21"/>
            </w:rPr>
            <w:t>4</w:t>
          </w:r>
        </w:p>
        <w:p>
          <w:pPr>
            <w:pStyle w:val="6"/>
            <w:numPr>
              <w:ilvl w:val="0"/>
              <w:numId w:val="1"/>
            </w:numPr>
            <w:tabs>
              <w:tab w:val="left" w:pos="292"/>
              <w:tab w:val="left" w:leader="dot" w:pos="10075"/>
            </w:tabs>
            <w:spacing w:before="8" w:after="0" w:line="240" w:lineRule="auto"/>
            <w:ind w:left="291" w:right="300" w:hanging="292"/>
            <w:jc w:val="left"/>
            <w:rPr>
              <w:rFonts w:ascii="Times New Roman" w:eastAsia="Times New Roman"/>
              <w:b/>
            </w:rPr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rPr>
              <w:b w:val="0"/>
            </w:rPr>
            <w:t>应用原理图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4</w:t>
          </w:r>
          <w:r>
            <w:rPr>
              <w:rFonts w:ascii="Times New Roman" w:eastAsia="Times New Roman"/>
              <w:b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9" w:after="0" w:line="240" w:lineRule="auto"/>
            <w:ind w:left="291" w:right="0" w:hanging="160"/>
            <w:jc w:val="left"/>
            <w:rPr>
              <w:rFonts w:ascii="Times New Roman" w:eastAsia="Times New Roman"/>
              <w:i w:val="0"/>
              <w:sz w:val="21"/>
            </w:rPr>
          </w:pPr>
          <w:r>
            <w:rPr>
              <w:rFonts w:ascii="Times New Roman" w:eastAsia="Times New Roman"/>
              <w:i w:val="0"/>
              <w:sz w:val="21"/>
            </w:rPr>
            <w:t xml:space="preserve">I2C  </w:t>
          </w:r>
          <w:r>
            <w:rPr>
              <w:b w:val="0"/>
              <w:i w:val="0"/>
              <w:sz w:val="21"/>
            </w:rPr>
            <w:t>接口</w:t>
          </w:r>
          <w:r>
            <w:rPr>
              <w:b w:val="0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4</w:t>
          </w:r>
        </w:p>
        <w:p>
          <w:pPr>
            <w:pStyle w:val="4"/>
            <w:numPr>
              <w:ilvl w:val="1"/>
              <w:numId w:val="1"/>
            </w:numPr>
            <w:tabs>
              <w:tab w:val="left" w:pos="866"/>
              <w:tab w:val="left" w:leader="dot" w:pos="10206"/>
            </w:tabs>
            <w:spacing w:before="8" w:after="0" w:line="240" w:lineRule="auto"/>
            <w:ind w:left="865" w:right="0" w:hanging="315"/>
            <w:jc w:val="left"/>
            <w:rPr>
              <w:i w:val="0"/>
              <w:sz w:val="21"/>
            </w:rPr>
          </w:pPr>
          <w:r>
            <w:rPr>
              <w:i w:val="0"/>
              <w:sz w:val="21"/>
            </w:rPr>
            <w:t xml:space="preserve">Start  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 xml:space="preserve">和  </w:t>
          </w:r>
          <w:r>
            <w:rPr>
              <w:i w:val="0"/>
              <w:sz w:val="21"/>
            </w:rPr>
            <w:t>Stop</w:t>
          </w:r>
          <w:r>
            <w:rPr>
              <w:i w:val="0"/>
              <w:spacing w:val="48"/>
              <w:sz w:val="21"/>
            </w:rPr>
            <w:t xml:space="preserve"> 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>信号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ab/>
          </w:r>
          <w:r>
            <w:rPr>
              <w:i w:val="0"/>
              <w:sz w:val="21"/>
            </w:rPr>
            <w:t>4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917"/>
              <w:tab w:val="left" w:leader="dot" w:pos="10207"/>
            </w:tabs>
            <w:spacing w:before="7" w:after="0" w:line="240" w:lineRule="auto"/>
            <w:ind w:left="916" w:right="0" w:hanging="366"/>
            <w:jc w:val="left"/>
            <w:rPr>
              <w:rFonts w:ascii="Times New Roman" w:eastAsia="Times New Roman"/>
              <w:b/>
            </w:rPr>
          </w:pPr>
          <w:r>
            <w:rPr>
              <w:b w:val="0"/>
            </w:rPr>
            <w:t>数据有效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4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917"/>
              <w:tab w:val="left" w:leader="dot" w:pos="10207"/>
            </w:tabs>
            <w:spacing w:before="9" w:after="0" w:line="240" w:lineRule="auto"/>
            <w:ind w:left="916" w:right="0" w:hanging="366"/>
            <w:jc w:val="left"/>
            <w:rPr>
              <w:rFonts w:ascii="Times New Roman" w:eastAsia="Times New Roman"/>
              <w:b/>
            </w:rPr>
          </w:pPr>
          <w:r>
            <w:rPr>
              <w:b w:val="0"/>
            </w:rPr>
            <w:t>字节格式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5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917"/>
              <w:tab w:val="left" w:leader="dot" w:pos="10207"/>
            </w:tabs>
            <w:spacing w:before="8" w:after="0" w:line="240" w:lineRule="auto"/>
            <w:ind w:left="916" w:right="0" w:hanging="366"/>
            <w:jc w:val="left"/>
            <w:rPr>
              <w:rFonts w:ascii="Times New Roman" w:eastAsia="Times New Roman"/>
              <w:b/>
            </w:rPr>
          </w:pPr>
          <w:r>
            <w:rPr>
              <w:b w:val="0"/>
            </w:rPr>
            <w:t>器件地址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5</w:t>
          </w:r>
        </w:p>
        <w:p>
          <w:pPr>
            <w:pStyle w:val="7"/>
            <w:numPr>
              <w:ilvl w:val="1"/>
              <w:numId w:val="1"/>
            </w:numPr>
            <w:tabs>
              <w:tab w:val="left" w:pos="917"/>
              <w:tab w:val="left" w:leader="dot" w:pos="10207"/>
            </w:tabs>
            <w:spacing w:before="8" w:after="0" w:line="240" w:lineRule="auto"/>
            <w:ind w:left="916" w:right="0" w:hanging="366"/>
            <w:jc w:val="left"/>
            <w:rPr>
              <w:rFonts w:ascii="Times New Roman" w:eastAsia="Times New Roman"/>
              <w:b/>
            </w:rPr>
          </w:pPr>
          <w:r>
            <w:rPr>
              <w:b w:val="0"/>
            </w:rPr>
            <w:t>操作模式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5</w:t>
          </w:r>
        </w:p>
        <w:p>
          <w:pPr>
            <w:pStyle w:val="4"/>
            <w:numPr>
              <w:ilvl w:val="1"/>
              <w:numId w:val="1"/>
            </w:numPr>
            <w:tabs>
              <w:tab w:val="left" w:pos="862"/>
              <w:tab w:val="left" w:leader="dot" w:pos="10206"/>
            </w:tabs>
            <w:spacing w:before="8" w:after="0" w:line="240" w:lineRule="auto"/>
            <w:ind w:left="861" w:right="0" w:hanging="311"/>
            <w:jc w:val="left"/>
            <w:rPr>
              <w:i w:val="0"/>
              <w:sz w:val="21"/>
            </w:rPr>
          </w:pPr>
          <w:r>
            <w:rPr>
              <w:rFonts w:hint="eastAsia" w:eastAsia="宋体"/>
              <w:i w:val="0"/>
              <w:sz w:val="21"/>
              <w:lang w:val="en-US" w:eastAsia="zh-CN"/>
            </w:rPr>
            <w:t>液位传感器</w:t>
          </w:r>
          <w:r>
            <w:rPr>
              <w:i w:val="0"/>
              <w:spacing w:val="-2"/>
              <w:sz w:val="21"/>
            </w:rPr>
            <w:t xml:space="preserve"> 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>控制寄存器列表</w:t>
          </w:r>
          <w:r>
            <w:rPr>
              <w:rFonts w:hint="eastAsia" w:ascii="臺灣新細明體" w:eastAsia="臺灣新細明體"/>
              <w:b w:val="0"/>
              <w:i w:val="0"/>
              <w:sz w:val="21"/>
            </w:rPr>
            <w:tab/>
          </w:r>
          <w:r>
            <w:rPr>
              <w:i w:val="0"/>
              <w:sz w:val="21"/>
            </w:rPr>
            <w:t>6</w:t>
          </w:r>
        </w:p>
        <w:p>
          <w:pPr>
            <w:pStyle w:val="5"/>
            <w:numPr>
              <w:ilvl w:val="0"/>
              <w:numId w:val="1"/>
            </w:numPr>
            <w:tabs>
              <w:tab w:val="left" w:pos="292"/>
              <w:tab w:val="left" w:leader="dot" w:pos="10207"/>
            </w:tabs>
            <w:spacing w:before="8" w:after="0" w:line="240" w:lineRule="auto"/>
            <w:ind w:left="291" w:right="0" w:hanging="160"/>
            <w:jc w:val="left"/>
            <w:rPr>
              <w:rFonts w:ascii="Times New Roman" w:eastAsia="Times New Roman"/>
              <w:i w:val="0"/>
              <w:sz w:val="21"/>
            </w:rPr>
          </w:pPr>
          <w:r>
            <w:rPr>
              <w:rFonts w:ascii="Times New Roman" w:eastAsia="Times New Roman"/>
              <w:i w:val="0"/>
              <w:sz w:val="21"/>
            </w:rPr>
            <w:t>PCB</w:t>
          </w:r>
          <w:r>
            <w:rPr>
              <w:rFonts w:ascii="Times New Roman" w:eastAsia="Times New Roman"/>
              <w:i w:val="0"/>
              <w:spacing w:val="1"/>
              <w:sz w:val="21"/>
            </w:rPr>
            <w:t xml:space="preserve"> </w:t>
          </w:r>
          <w:r>
            <w:rPr>
              <w:b w:val="0"/>
              <w:i w:val="0"/>
              <w:sz w:val="21"/>
            </w:rPr>
            <w:t>版图注意事项</w:t>
          </w:r>
          <w:r>
            <w:rPr>
              <w:b w:val="0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6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397"/>
              <w:tab w:val="left" w:leader="dot" w:pos="10208"/>
            </w:tabs>
            <w:spacing w:before="8" w:after="0" w:line="240" w:lineRule="auto"/>
            <w:ind w:left="396" w:right="0" w:hanging="265"/>
            <w:jc w:val="left"/>
            <w:rPr>
              <w:rFonts w:ascii="Times New Roman" w:eastAsia="Times New Roman"/>
              <w:b/>
            </w:rPr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b w:val="0"/>
            </w:rPr>
            <w:t>额定值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7</w:t>
          </w:r>
          <w:r>
            <w:rPr>
              <w:rFonts w:ascii="Times New Roman" w:eastAsia="Times New Roman"/>
              <w:b/>
            </w:rP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384"/>
              <w:tab w:val="left" w:leader="dot" w:pos="10206"/>
            </w:tabs>
            <w:spacing w:before="8" w:after="0" w:line="240" w:lineRule="auto"/>
            <w:ind w:left="383" w:right="0" w:hanging="252"/>
            <w:jc w:val="left"/>
            <w:rPr>
              <w:rFonts w:ascii="Times New Roman" w:eastAsia="Times New Roman"/>
              <w:b/>
            </w:rPr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rPr>
              <w:b w:val="0"/>
            </w:rPr>
            <w:t>电气特性</w:t>
          </w:r>
          <w:r>
            <w:rPr>
              <w:b w:val="0"/>
            </w:rPr>
            <w:tab/>
          </w:r>
          <w:r>
            <w:rPr>
              <w:rFonts w:ascii="Times New Roman" w:eastAsia="Times New Roman"/>
              <w:b/>
            </w:rPr>
            <w:t>7</w:t>
          </w:r>
          <w:r>
            <w:rPr>
              <w:rFonts w:ascii="Times New Roman" w:eastAsia="Times New Roman"/>
              <w:b/>
            </w:rPr>
            <w:fldChar w:fldCharType="end"/>
          </w:r>
        </w:p>
        <w:p>
          <w:pPr>
            <w:pStyle w:val="5"/>
            <w:numPr>
              <w:ilvl w:val="0"/>
              <w:numId w:val="1"/>
            </w:numPr>
            <w:tabs>
              <w:tab w:val="left" w:pos="397"/>
              <w:tab w:val="left" w:leader="dot" w:pos="10207"/>
            </w:tabs>
            <w:spacing w:before="8" w:after="0" w:line="240" w:lineRule="auto"/>
            <w:ind w:left="396" w:right="0" w:hanging="265"/>
            <w:jc w:val="left"/>
            <w:rPr>
              <w:rFonts w:ascii="Times New Roman" w:eastAsia="Times New Roman"/>
              <w:i w:val="0"/>
              <w:sz w:val="21"/>
            </w:rPr>
          </w:pPr>
          <w:r>
            <w:rPr>
              <w:rFonts w:ascii="Times New Roman" w:eastAsia="Times New Roman"/>
              <w:i w:val="0"/>
              <w:sz w:val="21"/>
            </w:rPr>
            <w:t xml:space="preserve">ESD </w:t>
          </w:r>
          <w:r>
            <w:rPr>
              <w:b w:val="0"/>
              <w:i w:val="0"/>
              <w:sz w:val="21"/>
            </w:rPr>
            <w:t>特性</w:t>
          </w:r>
          <w:r>
            <w:rPr>
              <w:b w:val="0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7</w:t>
          </w:r>
        </w:p>
        <w:p>
          <w:pPr>
            <w:pStyle w:val="5"/>
            <w:numPr>
              <w:ilvl w:val="0"/>
              <w:numId w:val="1"/>
            </w:numPr>
            <w:tabs>
              <w:tab w:val="left" w:pos="397"/>
              <w:tab w:val="left" w:leader="dot" w:pos="10207"/>
            </w:tabs>
            <w:spacing w:before="8" w:after="0" w:line="240" w:lineRule="auto"/>
            <w:ind w:left="396" w:right="0" w:hanging="265"/>
            <w:jc w:val="left"/>
            <w:rPr>
              <w:rFonts w:ascii="Times New Roman" w:eastAsia="Times New Roman"/>
              <w:i w:val="0"/>
              <w:sz w:val="21"/>
            </w:rPr>
          </w:pPr>
          <w:r>
            <w:rPr>
              <w:b w:val="0"/>
              <w:i w:val="0"/>
              <w:sz w:val="21"/>
            </w:rPr>
            <w:t>封装尺寸图</w:t>
          </w:r>
          <w:r>
            <w:rPr>
              <w:b w:val="0"/>
              <w:i w:val="0"/>
              <w:spacing w:val="51"/>
              <w:sz w:val="21"/>
            </w:rPr>
            <w:t xml:space="preserve"> </w:t>
          </w:r>
          <w:r>
            <w:rPr>
              <w:rFonts w:ascii="Times New Roman" w:eastAsia="Times New Roman"/>
              <w:i w:val="0"/>
              <w:sz w:val="21"/>
            </w:rPr>
            <w:t>(SO-16)</w:t>
          </w:r>
          <w:r>
            <w:rPr>
              <w:rFonts w:ascii="Times New Roman" w:eastAsia="Times New Roman"/>
              <w:i w:val="0"/>
              <w:sz w:val="21"/>
            </w:rPr>
            <w:tab/>
          </w:r>
          <w:r>
            <w:rPr>
              <w:rFonts w:ascii="Times New Roman" w:eastAsia="Times New Roman"/>
              <w:i w:val="0"/>
              <w:sz w:val="21"/>
            </w:rPr>
            <w:t>8</w:t>
          </w:r>
        </w:p>
      </w:sdtContent>
    </w:sdt>
    <w:p>
      <w:pPr>
        <w:spacing w:after="0" w:line="240" w:lineRule="auto"/>
        <w:jc w:val="left"/>
        <w:rPr>
          <w:rFonts w:ascii="Times New Roman" w:eastAsia="Times New Roman"/>
          <w:sz w:val="21"/>
        </w:rPr>
        <w:sectPr>
          <w:headerReference r:id="rId5" w:type="default"/>
          <w:footerReference r:id="rId6" w:type="default"/>
          <w:type w:val="continuous"/>
          <w:pgSz w:w="11910" w:h="16840"/>
          <w:pgMar w:top="1260" w:right="440" w:bottom="1320" w:left="720" w:header="656" w:footer="1138" w:gutter="0"/>
          <w:pgNumType w:start="1"/>
          <w:cols w:space="720" w:num="1"/>
        </w:sectPr>
      </w:pPr>
    </w:p>
    <w:p>
      <w:pPr>
        <w:pStyle w:val="3"/>
        <w:spacing w:before="5"/>
        <w:rPr>
          <w:rFonts w:ascii="Times New Roman"/>
          <w:b/>
          <w:sz w:val="25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212"/>
        <w:jc w:val="left"/>
        <w:rPr>
          <w:b w:val="0"/>
        </w:rPr>
      </w:pPr>
      <w:bookmarkStart w:id="0" w:name="_TOC_250008"/>
      <w:bookmarkEnd w:id="0"/>
      <w:r>
        <w:rPr>
          <w:b w:val="0"/>
          <w:color w:val="0F233D"/>
        </w:rPr>
        <w:t>概述</w:t>
      </w:r>
    </w:p>
    <w:p>
      <w:pPr>
        <w:pStyle w:val="3"/>
        <w:spacing w:before="115" w:line="266" w:lineRule="auto"/>
        <w:ind w:left="132" w:right="430" w:firstLine="419"/>
      </w:pPr>
      <w:r>
        <w:rPr>
          <w:rFonts w:hint="eastAsia"/>
          <w:color w:val="282828"/>
          <w:lang w:eastAsia="zh-CN"/>
        </w:rPr>
        <w:t>ZCT-YLOC1连续液位传感器</w:t>
      </w:r>
      <w:r>
        <w:rPr>
          <w:color w:val="282828"/>
          <w:spacing w:val="-11"/>
        </w:rPr>
        <w:t xml:space="preserve"> 是一个多通道电容传感芯片。它可以作为一个连续液位检测的控制器。通过检测液位不同</w:t>
      </w:r>
      <w:r>
        <w:rPr>
          <w:color w:val="282828"/>
          <w:spacing w:val="-5"/>
        </w:rPr>
        <w:t>高度时，不同通道的采样值变化，计算出相应的液位高度。</w:t>
      </w:r>
    </w:p>
    <w:p>
      <w:pPr>
        <w:pStyle w:val="3"/>
        <w:spacing w:before="7"/>
        <w:rPr>
          <w:sz w:val="23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212"/>
        <w:jc w:val="left"/>
        <w:rPr>
          <w:b w:val="0"/>
        </w:rPr>
      </w:pPr>
      <w:bookmarkStart w:id="1" w:name="_TOC_250007"/>
      <w:bookmarkEnd w:id="1"/>
      <w:r>
        <w:rPr>
          <w:b w:val="0"/>
          <w:color w:val="0F233D"/>
        </w:rPr>
        <w:t>特点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115" w:after="0" w:line="240" w:lineRule="auto"/>
        <w:ind w:left="436" w:right="0" w:hanging="306"/>
        <w:jc w:val="left"/>
        <w:rPr>
          <w:sz w:val="22"/>
        </w:rPr>
      </w:pPr>
      <w:r>
        <w:rPr>
          <w:spacing w:val="-13"/>
          <w:sz w:val="22"/>
        </w:rPr>
        <w:t xml:space="preserve">可以控制 </w:t>
      </w:r>
      <w:r>
        <w:rPr>
          <w:sz w:val="22"/>
        </w:rPr>
        <w:t>2</w:t>
      </w:r>
      <w:r>
        <w:rPr>
          <w:spacing w:val="-11"/>
          <w:sz w:val="22"/>
        </w:rPr>
        <w:t xml:space="preserve"> 个采样通道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spacing w:val="-3"/>
          <w:sz w:val="22"/>
        </w:rPr>
        <w:t>系统低成本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sz w:val="22"/>
        </w:rPr>
        <w:t>PWM</w:t>
      </w:r>
      <w:r>
        <w:rPr>
          <w:spacing w:val="-58"/>
          <w:sz w:val="22"/>
        </w:rPr>
        <w:t xml:space="preserve"> </w:t>
      </w:r>
      <w:r>
        <w:rPr>
          <w:color w:val="282828"/>
          <w:spacing w:val="16"/>
          <w:sz w:val="22"/>
        </w:rPr>
        <w:t>输出和</w:t>
      </w:r>
      <w:r>
        <w:rPr>
          <w:color w:val="282828"/>
          <w:sz w:val="22"/>
        </w:rPr>
        <w:t>I2C</w:t>
      </w:r>
      <w:r>
        <w:rPr>
          <w:color w:val="282828"/>
          <w:spacing w:val="-10"/>
          <w:sz w:val="22"/>
        </w:rPr>
        <w:t xml:space="preserve"> 接口同时有效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color w:val="282828"/>
          <w:spacing w:val="-3"/>
          <w:sz w:val="22"/>
        </w:rPr>
        <w:t>降低系统复杂度提高稳定性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spacing w:val="-3"/>
          <w:sz w:val="22"/>
        </w:rPr>
        <w:t>嵌入的共模干扰去除电路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color w:val="282828"/>
          <w:sz w:val="22"/>
        </w:rPr>
        <w:t>RoHS</w:t>
      </w:r>
      <w:r>
        <w:rPr>
          <w:color w:val="282828"/>
          <w:spacing w:val="-13"/>
          <w:sz w:val="22"/>
        </w:rPr>
        <w:t xml:space="preserve"> 兼容的 </w:t>
      </w:r>
      <w:r>
        <w:rPr>
          <w:color w:val="282828"/>
          <w:sz w:val="22"/>
        </w:rPr>
        <w:t>SOP-16</w:t>
      </w:r>
      <w:r>
        <w:rPr>
          <w:color w:val="282828"/>
          <w:spacing w:val="-18"/>
          <w:sz w:val="22"/>
        </w:rPr>
        <w:t xml:space="preserve"> 封装</w:t>
      </w:r>
    </w:p>
    <w:p>
      <w:pPr>
        <w:pStyle w:val="3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1" w:after="0" w:line="240" w:lineRule="auto"/>
        <w:ind w:left="343" w:right="0" w:hanging="212"/>
        <w:jc w:val="left"/>
        <w:rPr>
          <w:b w:val="0"/>
        </w:rPr>
      </w:pPr>
      <w:bookmarkStart w:id="2" w:name="_TOC_250006"/>
      <w:bookmarkEnd w:id="2"/>
      <w:r>
        <w:rPr>
          <w:b w:val="0"/>
          <w:color w:val="0F233D"/>
        </w:rPr>
        <w:t>应用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117" w:after="0" w:line="240" w:lineRule="auto"/>
        <w:ind w:left="436" w:right="0" w:hanging="306"/>
        <w:jc w:val="left"/>
        <w:rPr>
          <w:sz w:val="22"/>
        </w:rPr>
      </w:pPr>
      <w:r>
        <w:rPr>
          <w:spacing w:val="-2"/>
          <w:sz w:val="22"/>
        </w:rPr>
        <w:t>饮水机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spacing w:val="-2"/>
          <w:sz w:val="22"/>
        </w:rPr>
        <w:t>咖啡机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spacing w:val="-2"/>
          <w:sz w:val="22"/>
        </w:rPr>
        <w:t>工业设备</w:t>
      </w:r>
    </w:p>
    <w:p>
      <w:pPr>
        <w:pStyle w:val="13"/>
        <w:numPr>
          <w:ilvl w:val="0"/>
          <w:numId w:val="3"/>
        </w:numPr>
        <w:tabs>
          <w:tab w:val="left" w:pos="437"/>
        </w:tabs>
        <w:spacing w:before="30" w:after="0" w:line="240" w:lineRule="auto"/>
        <w:ind w:left="436" w:right="0" w:hanging="306"/>
        <w:jc w:val="left"/>
        <w:rPr>
          <w:sz w:val="22"/>
        </w:rPr>
      </w:pPr>
      <w:r>
        <w:rPr>
          <w:color w:val="282828"/>
          <w:sz w:val="22"/>
        </w:rPr>
        <w:t>家电</w:t>
      </w:r>
    </w:p>
    <w:p>
      <w:pPr>
        <w:pStyle w:val="3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0" w:after="0" w:line="240" w:lineRule="auto"/>
        <w:ind w:left="343" w:right="0" w:hanging="212"/>
        <w:jc w:val="left"/>
        <w:rPr>
          <w:b w:val="0"/>
        </w:rPr>
      </w:pPr>
      <w:bookmarkStart w:id="3" w:name="_TOC_250005"/>
      <w:bookmarkEnd w:id="3"/>
      <w:r>
        <w:rPr>
          <w:b w:val="0"/>
          <w:color w:val="0F233D"/>
        </w:rPr>
        <w:t>管脚图示</w:t>
      </w:r>
    </w:p>
    <w:p>
      <w:pPr>
        <w:pStyle w:val="3"/>
        <w:spacing w:before="4"/>
        <w:rPr>
          <w:rFonts w:ascii="臺灣新細明體"/>
          <w:b w:val="0"/>
          <w:sz w:val="19"/>
        </w:rPr>
      </w:pPr>
    </w:p>
    <w:p>
      <w:pPr>
        <w:spacing w:before="74"/>
        <w:ind w:left="2342" w:right="0" w:firstLine="0"/>
        <w:jc w:val="left"/>
        <w:rPr>
          <w:rFonts w:hint="eastAsia" w:ascii="Calibri" w:eastAsia="宋体"/>
          <w:b/>
          <w:sz w:val="15"/>
          <w:lang w:eastAsia="zh-CN"/>
        </w:rPr>
      </w:pPr>
      <w:r>
        <w:pict>
          <v:group id="_x0000_s1028" o:spid="_x0000_s1028" o:spt="203" style="position:absolute;left:0pt;margin-left:93.8pt;margin-top:22.8pt;height:194.4pt;width:170.05pt;mso-position-horizontal-relative:page;z-index:251660288;mso-width-relative:page;mso-height-relative:page;" coordorigin="1877,457" coordsize="3401,3888">
            <o:lock v:ext="edit"/>
            <v:shape id="_x0000_s1029" o:spid="_x0000_s1029" o:spt="75" type="#_x0000_t75" style="position:absolute;left:2121;top:809;height:3534;width:291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030" o:spid="_x0000_s1030" o:spt="1" style="position:absolute;left:2121;top:459;height:3884;width:2912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31" o:spid="_x0000_s1031" o:spt="75" type="#_x0000_t75" style="position:absolute;left:2548;top:536;height:214;width:214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2" o:spid="_x0000_s1032" o:spt="75" type="#_x0000_t75" style="position:absolute;left:2546;top:533;height:219;width:21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33" o:spid="_x0000_s1033" o:spt="75" type="#_x0000_t75" style="position:absolute;left:1879;top:560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34" o:spid="_x0000_s1034" o:spt="1" style="position:absolute;left:1879;top:555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35" o:spid="_x0000_s1035" o:spt="75" type="#_x0000_t75" style="position:absolute;left:1879;top:1044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36" o:spid="_x0000_s1036" o:spt="1" style="position:absolute;left:1879;top:1042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37" o:spid="_x0000_s1037" o:spt="75" type="#_x0000_t75" style="position:absolute;left:1879;top:1532;height:286;width:2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38" o:spid="_x0000_s1038" o:spt="1" style="position:absolute;left:1879;top:1527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39" o:spid="_x0000_s1039" o:spt="75" type="#_x0000_t75" style="position:absolute;left:1879;top:2016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40" o:spid="_x0000_s1040" o:spt="1" style="position:absolute;left:1879;top:2012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41" o:spid="_x0000_s1041" o:spt="75" type="#_x0000_t75" style="position:absolute;left:1879;top:2501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42" o:spid="_x0000_s1042" o:spt="1" style="position:absolute;left:1879;top:2496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43" o:spid="_x0000_s1043" o:spt="75" type="#_x0000_t75" style="position:absolute;left:1879;top:2986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44" o:spid="_x0000_s1044" o:spt="1" style="position:absolute;left:1879;top:2984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45" o:spid="_x0000_s1045" o:spt="75" type="#_x0000_t75" style="position:absolute;left:1879;top:3473;height:286;width:2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46" o:spid="_x0000_s1046" o:spt="1" style="position:absolute;left:1879;top:3468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47" o:spid="_x0000_s1047" o:spt="75" type="#_x0000_t75" style="position:absolute;left:1879;top:3958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48" o:spid="_x0000_s1048" o:spt="1" style="position:absolute;left:1879;top:3953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49" o:spid="_x0000_s1049" o:spt="75" type="#_x0000_t75" style="position:absolute;left:5032;top:584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0" o:spid="_x0000_s1050" o:spt="1" style="position:absolute;left:5032;top:579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51" o:spid="_x0000_s1051" o:spt="75" type="#_x0000_t75" style="position:absolute;left:5032;top:1044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2" o:spid="_x0000_s1052" o:spt="1" style="position:absolute;left:5032;top:1042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53" o:spid="_x0000_s1053" o:spt="75" type="#_x0000_t75" style="position:absolute;left:5032;top:1505;height:289;width:243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4" o:spid="_x0000_s1054" o:spt="75" type="#_x0000_t75" style="position:absolute;left:5030;top:1500;height:296;width:24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rect id="_x0000_s1055" o:spid="_x0000_s1055" o:spt="1" style="position:absolute;left:5032;top:1503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56" o:spid="_x0000_s1056" o:spt="75" type="#_x0000_t75" style="position:absolute;left:5032;top:2016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7" o:spid="_x0000_s1057" o:spt="1" style="position:absolute;left:5032;top:2012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58" o:spid="_x0000_s1058" o:spt="75" type="#_x0000_t75" style="position:absolute;left:5032;top:2501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59" o:spid="_x0000_s1059" o:spt="1" style="position:absolute;left:5032;top:2496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60" o:spid="_x0000_s1060" o:spt="75" type="#_x0000_t75" style="position:absolute;left:5032;top:2986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61" o:spid="_x0000_s1061" o:spt="1" style="position:absolute;left:5032;top:2984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62" o:spid="_x0000_s1062" o:spt="75" type="#_x0000_t75" style="position:absolute;left:5032;top:3473;height:286;width:243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63" o:spid="_x0000_s1063" o:spt="1" style="position:absolute;left:5032;top:3468;height:291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64" o:spid="_x0000_s1064" o:spt="75" type="#_x0000_t75" style="position:absolute;left:5032;top:3958;height:289;width:2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065" o:spid="_x0000_s1065" o:spt="1" style="position:absolute;left:5032;top:3953;height:293;width:243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v:shape id="_x0000_s1066" o:spid="_x0000_s1066" o:spt="202" type="#_x0000_t202" style="position:absolute;left:4658;top:4087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9</w:t>
                    </w:r>
                  </w:p>
                </w:txbxContent>
              </v:textbox>
            </v:shape>
            <v:shape id="_x0000_s1067" o:spid="_x0000_s1067" o:spt="202" type="#_x0000_t202" style="position:absolute;left:2318;top:4087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8</w:t>
                    </w:r>
                  </w:p>
                </w:txbxContent>
              </v:textbox>
            </v:shape>
            <v:shape id="_x0000_s1068" o:spid="_x0000_s1068" o:spt="202" type="#_x0000_t202" style="position:absolute;left:4555;top:3599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10</w:t>
                    </w:r>
                  </w:p>
                </w:txbxContent>
              </v:textbox>
            </v:shape>
            <v:shape id="_x0000_s1069" o:spid="_x0000_s1069" o:spt="202" type="#_x0000_t202" style="position:absolute;left:2318;top:3599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7</w:t>
                    </w:r>
                  </w:p>
                </w:txbxContent>
              </v:textbox>
            </v:shape>
            <v:shape id="_x0000_s1070" o:spid="_x0000_s1070" o:spt="202" type="#_x0000_t202" style="position:absolute;left:4555;top:3114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11</w:t>
                    </w:r>
                  </w:p>
                </w:txbxContent>
              </v:textbox>
            </v:shape>
            <v:shape id="_x0000_s1071" o:spid="_x0000_s1071" o:spt="202" type="#_x0000_t202" style="position:absolute;left:2318;top:3114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6</w:t>
                    </w:r>
                  </w:p>
                </w:txbxContent>
              </v:textbox>
            </v:shape>
            <v:shape id="_x0000_s1072" o:spid="_x0000_s1072" o:spt="202" type="#_x0000_t202" style="position:absolute;left:4555;top:2630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12</w:t>
                    </w:r>
                  </w:p>
                </w:txbxContent>
              </v:textbox>
            </v:shape>
            <v:shape id="_x0000_s1073" o:spid="_x0000_s1073" o:spt="202" type="#_x0000_t202" style="position:absolute;left:2318;top:2630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5</w:t>
                    </w:r>
                  </w:p>
                </w:txbxContent>
              </v:textbox>
            </v:shape>
            <v:shape id="_x0000_s1074" o:spid="_x0000_s1074" o:spt="202" type="#_x0000_t202" style="position:absolute;left:4555;top:2145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13</w:t>
                    </w:r>
                  </w:p>
                </w:txbxContent>
              </v:textbox>
            </v:shape>
            <v:shape id="_x0000_s1075" o:spid="_x0000_s1075" o:spt="202" type="#_x0000_t202" style="position:absolute;left:2318;top:2145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4</w:t>
                    </w:r>
                  </w:p>
                </w:txbxContent>
              </v:textbox>
            </v:shape>
            <v:shape id="_x0000_s1076" o:spid="_x0000_s1076" o:spt="202" type="#_x0000_t202" style="position:absolute;left:4555;top:1658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14</w:t>
                    </w:r>
                  </w:p>
                </w:txbxContent>
              </v:textbox>
            </v:shape>
            <v:shape id="_x0000_s1077" o:spid="_x0000_s1077" o:spt="202" type="#_x0000_t202" style="position:absolute;left:2318;top:1658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1078" o:spid="_x0000_s1078" o:spt="202" type="#_x0000_t202" style="position:absolute;left:4555;top:1173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15</w:t>
                    </w:r>
                  </w:p>
                </w:txbxContent>
              </v:textbox>
            </v:shape>
            <v:shape id="_x0000_s1079" o:spid="_x0000_s1079" o:spt="202" type="#_x0000_t202" style="position:absolute;left:2318;top:1173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2</w:t>
                    </w:r>
                  </w:p>
                </w:txbxContent>
              </v:textbox>
            </v:shape>
            <v:shape id="_x0000_s1080" o:spid="_x0000_s1080" o:spt="202" type="#_x0000_t202" style="position:absolute;left:4555;top:688;height:178;width:20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5"/>
                        <w:sz w:val="17"/>
                      </w:rPr>
                      <w:t>16</w:t>
                    </w:r>
                  </w:p>
                </w:txbxContent>
              </v:textbox>
            </v:shape>
            <v:shape id="_x0000_s1081" o:spid="_x0000_s1081" o:spt="202" type="#_x0000_t202" style="position:absolute;left:2318;top:688;height:178;width:11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178" w:lineRule="exact"/>
                      <w:ind w:left="0" w:right="0" w:firstLine="0"/>
                      <w:jc w:val="lef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w w:val="104"/>
                        <w:sz w:val="17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rFonts w:hint="eastAsia" w:ascii="Calibri"/>
          <w:b/>
          <w:w w:val="105"/>
          <w:sz w:val="15"/>
          <w:lang w:eastAsia="zh-CN"/>
        </w:rPr>
        <w:t>ZCT-YLOC1连续液位传感器</w:t>
      </w:r>
    </w:p>
    <w:p>
      <w:pPr>
        <w:pStyle w:val="3"/>
        <w:spacing w:before="1"/>
        <w:rPr>
          <w:rFonts w:ascii="Calibri"/>
          <w:b/>
          <w:sz w:val="27"/>
        </w:rPr>
      </w:pPr>
    </w:p>
    <w:p>
      <w:pPr>
        <w:spacing w:after="0"/>
        <w:rPr>
          <w:rFonts w:ascii="Calibri"/>
          <w:sz w:val="27"/>
        </w:rPr>
        <w:sectPr>
          <w:headerReference r:id="rId7" w:type="default"/>
          <w:footerReference r:id="rId8" w:type="default"/>
          <w:pgSz w:w="11910" w:h="16840"/>
          <w:pgMar w:top="1260" w:right="440" w:bottom="1320" w:left="720" w:header="656" w:footer="1138" w:gutter="0"/>
          <w:cols w:space="720" w:num="1"/>
        </w:sectPr>
      </w:pPr>
    </w:p>
    <w:p>
      <w:pPr>
        <w:spacing w:before="74" w:line="636" w:lineRule="auto"/>
        <w:ind w:left="566" w:right="38" w:firstLine="86"/>
        <w:jc w:val="right"/>
        <w:rPr>
          <w:rFonts w:ascii="Calibri"/>
          <w:sz w:val="15"/>
        </w:rPr>
      </w:pPr>
      <w:r>
        <w:rPr>
          <w:rFonts w:ascii="Calibri"/>
          <w:w w:val="105"/>
          <w:sz w:val="15"/>
        </w:rPr>
        <w:t>VSS VREG SEN CX0 CX1 CX2 CX3 CX4</w:t>
      </w:r>
    </w:p>
    <w:p>
      <w:pPr>
        <w:spacing w:before="74" w:line="636" w:lineRule="auto"/>
        <w:ind w:left="566" w:right="5602" w:firstLine="0"/>
        <w:jc w:val="center"/>
        <w:rPr>
          <w:rFonts w:ascii="Calibri"/>
          <w:sz w:val="15"/>
        </w:rPr>
      </w:pPr>
      <w:r>
        <w:br w:type="column"/>
      </w:r>
      <w:r>
        <w:rPr>
          <w:rFonts w:ascii="Calibri"/>
          <w:w w:val="105"/>
          <w:sz w:val="15"/>
        </w:rPr>
        <w:t xml:space="preserve">VCC PRG SDA SCL </w:t>
      </w:r>
      <w:r>
        <w:rPr>
          <w:rFonts w:ascii="Calibri"/>
          <w:sz w:val="15"/>
        </w:rPr>
        <w:t xml:space="preserve">PWM </w:t>
      </w:r>
      <w:r>
        <w:rPr>
          <w:rFonts w:ascii="Calibri"/>
          <w:w w:val="105"/>
          <w:sz w:val="15"/>
        </w:rPr>
        <w:t>CX7 CX6 CX5</w:t>
      </w:r>
    </w:p>
    <w:p>
      <w:pPr>
        <w:spacing w:after="0" w:line="636" w:lineRule="auto"/>
        <w:jc w:val="center"/>
        <w:rPr>
          <w:rFonts w:ascii="Calibri"/>
          <w:sz w:val="15"/>
        </w:rPr>
        <w:sectPr>
          <w:type w:val="continuous"/>
          <w:pgSz w:w="11910" w:h="16840"/>
          <w:pgMar w:top="1260" w:right="440" w:bottom="1320" w:left="720" w:header="720" w:footer="720" w:gutter="0"/>
          <w:cols w:equalWidth="0" w:num="2">
            <w:col w:w="960" w:space="3264"/>
            <w:col w:w="6526"/>
          </w:cols>
        </w:sectPr>
      </w:pPr>
    </w:p>
    <w:p>
      <w:pPr>
        <w:pStyle w:val="3"/>
        <w:spacing w:before="8"/>
        <w:rPr>
          <w:rFonts w:ascii="Calibri"/>
          <w:sz w:val="6"/>
        </w:rPr>
      </w:pPr>
    </w:p>
    <w:p>
      <w:pPr>
        <w:pStyle w:val="3"/>
        <w:spacing w:line="20" w:lineRule="exact"/>
        <w:ind w:left="272"/>
        <w:rPr>
          <w:rFonts w:ascii="Calibri"/>
          <w:sz w:val="2"/>
        </w:rPr>
      </w:pPr>
      <w:r>
        <w:rPr>
          <w:rFonts w:ascii="Calibri"/>
          <w:sz w:val="2"/>
        </w:rPr>
        <w:pict>
          <v:group id="_x0000_s1082" o:spid="_x0000_s1082" o:spt="203" style="height:0.75pt;width:487.1pt;" coordsize="9742,15">
            <o:lock v:ext="edit"/>
            <v:line id="_x0000_s1083" o:spid="_x0000_s1083" o:spt="20" style="position:absolute;left:0;top:7;height:0;width:974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0"/>
        <w:rPr>
          <w:rFonts w:ascii="Calibri"/>
          <w:sz w:val="10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60" w:after="0" w:line="240" w:lineRule="auto"/>
        <w:ind w:left="343" w:right="0" w:hanging="212"/>
        <w:jc w:val="left"/>
        <w:rPr>
          <w:b w:val="0"/>
        </w:rPr>
      </w:pPr>
      <w:bookmarkStart w:id="4" w:name="_TOC_250004"/>
      <w:bookmarkEnd w:id="4"/>
      <w:r>
        <w:rPr>
          <w:b w:val="0"/>
          <w:color w:val="0F233D"/>
        </w:rPr>
        <w:t>管脚描述</w:t>
      </w:r>
    </w:p>
    <w:p>
      <w:pPr>
        <w:pStyle w:val="3"/>
        <w:spacing w:before="12"/>
        <w:rPr>
          <w:rFonts w:ascii="臺灣新細明體"/>
          <w:b w:val="0"/>
          <w:sz w:val="6"/>
        </w:rPr>
      </w:pPr>
    </w:p>
    <w:tbl>
      <w:tblPr>
        <w:tblStyle w:val="10"/>
        <w:tblW w:w="0" w:type="auto"/>
        <w:tblInd w:w="8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080"/>
        <w:gridCol w:w="1980"/>
        <w:gridCol w:w="28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900" w:type="dxa"/>
          </w:tcPr>
          <w:p>
            <w:pPr>
              <w:pStyle w:val="14"/>
              <w:spacing w:before="4"/>
              <w:ind w:left="227"/>
              <w:rPr>
                <w:rFonts w:hint="eastAsia" w:ascii="臺灣新細明體" w:eastAsia="臺灣新細明體"/>
                <w:b w:val="0"/>
                <w:sz w:val="22"/>
              </w:rPr>
            </w:pPr>
            <w:r>
              <w:rPr>
                <w:rFonts w:hint="eastAsia" w:ascii="臺灣新細明體" w:eastAsia="臺灣新細明體"/>
                <w:b w:val="0"/>
                <w:color w:val="282828"/>
                <w:sz w:val="22"/>
              </w:rPr>
              <w:t>引脚</w:t>
            </w:r>
          </w:p>
        </w:tc>
        <w:tc>
          <w:tcPr>
            <w:tcW w:w="1080" w:type="dxa"/>
          </w:tcPr>
          <w:p>
            <w:pPr>
              <w:pStyle w:val="14"/>
              <w:spacing w:before="4"/>
              <w:ind w:left="317"/>
              <w:rPr>
                <w:rFonts w:hint="eastAsia" w:ascii="臺灣新細明體" w:eastAsia="臺灣新細明體"/>
                <w:b w:val="0"/>
                <w:sz w:val="22"/>
              </w:rPr>
            </w:pPr>
            <w:r>
              <w:rPr>
                <w:rFonts w:hint="eastAsia" w:ascii="臺灣新細明體" w:eastAsia="臺灣新細明體"/>
                <w:b w:val="0"/>
                <w:color w:val="282828"/>
                <w:sz w:val="22"/>
              </w:rPr>
              <w:t>名称</w:t>
            </w:r>
          </w:p>
        </w:tc>
        <w:tc>
          <w:tcPr>
            <w:tcW w:w="1980" w:type="dxa"/>
          </w:tcPr>
          <w:p>
            <w:pPr>
              <w:pStyle w:val="14"/>
              <w:spacing w:before="4"/>
              <w:ind w:left="493"/>
              <w:rPr>
                <w:rFonts w:hint="eastAsia" w:ascii="臺灣新細明體" w:eastAsia="臺灣新細明體"/>
                <w:b w:val="0"/>
                <w:sz w:val="22"/>
              </w:rPr>
            </w:pPr>
            <w:r>
              <w:rPr>
                <w:rFonts w:hint="eastAsia" w:ascii="臺灣新細明體" w:eastAsia="臺灣新細明體"/>
                <w:b w:val="0"/>
                <w:color w:val="282828"/>
                <w:w w:val="110"/>
                <w:sz w:val="22"/>
              </w:rPr>
              <w:t>输入</w:t>
            </w:r>
            <w:r>
              <w:rPr>
                <w:rFonts w:hint="eastAsia" w:ascii="臺灣新細明體" w:eastAsia="臺灣新細明體"/>
                <w:b w:val="0"/>
                <w:color w:val="282828"/>
                <w:w w:val="175"/>
                <w:sz w:val="22"/>
              </w:rPr>
              <w:t>/</w:t>
            </w:r>
            <w:r>
              <w:rPr>
                <w:rFonts w:hint="eastAsia" w:ascii="臺灣新細明體" w:eastAsia="臺灣新細明體"/>
                <w:b w:val="0"/>
                <w:color w:val="282828"/>
                <w:w w:val="110"/>
                <w:sz w:val="22"/>
              </w:rPr>
              <w:t>输出</w:t>
            </w:r>
          </w:p>
        </w:tc>
        <w:tc>
          <w:tcPr>
            <w:tcW w:w="2834" w:type="dxa"/>
          </w:tcPr>
          <w:p>
            <w:pPr>
              <w:pStyle w:val="14"/>
              <w:spacing w:before="4"/>
              <w:ind w:left="1175" w:right="1168"/>
              <w:jc w:val="center"/>
              <w:rPr>
                <w:rFonts w:hint="eastAsia" w:ascii="臺灣新細明體" w:eastAsia="臺灣新細明體"/>
                <w:b w:val="0"/>
                <w:sz w:val="22"/>
              </w:rPr>
            </w:pPr>
            <w:r>
              <w:rPr>
                <w:rFonts w:hint="eastAsia" w:ascii="臺灣新細明體" w:eastAsia="臺灣新細明體"/>
                <w:b w:val="0"/>
                <w:color w:val="282828"/>
                <w:sz w:val="22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1</w:t>
            </w:r>
          </w:p>
        </w:tc>
        <w:tc>
          <w:tcPr>
            <w:tcW w:w="1080" w:type="dxa"/>
          </w:tcPr>
          <w:p>
            <w:pPr>
              <w:pStyle w:val="14"/>
              <w:spacing w:line="276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VSS</w:t>
            </w:r>
          </w:p>
        </w:tc>
        <w:tc>
          <w:tcPr>
            <w:tcW w:w="198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电源负极</w:t>
            </w:r>
          </w:p>
        </w:tc>
        <w:tc>
          <w:tcPr>
            <w:tcW w:w="2834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地参考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2</w:t>
            </w:r>
          </w:p>
        </w:tc>
        <w:tc>
          <w:tcPr>
            <w:tcW w:w="1080" w:type="dxa"/>
          </w:tcPr>
          <w:p>
            <w:pPr>
              <w:pStyle w:val="14"/>
              <w:spacing w:line="277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VREG</w:t>
            </w:r>
          </w:p>
        </w:tc>
        <w:tc>
          <w:tcPr>
            <w:tcW w:w="1980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模拟输出</w:t>
            </w:r>
          </w:p>
        </w:tc>
        <w:tc>
          <w:tcPr>
            <w:tcW w:w="2834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内部参考源输出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3</w:t>
            </w:r>
          </w:p>
        </w:tc>
        <w:tc>
          <w:tcPr>
            <w:tcW w:w="1080" w:type="dxa"/>
          </w:tcPr>
          <w:p>
            <w:pPr>
              <w:pStyle w:val="14"/>
              <w:spacing w:line="276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SEN</w:t>
            </w:r>
          </w:p>
        </w:tc>
        <w:tc>
          <w:tcPr>
            <w:tcW w:w="198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灵敏度电容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00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4</w:t>
            </w:r>
          </w:p>
        </w:tc>
        <w:tc>
          <w:tcPr>
            <w:tcW w:w="1080" w:type="dxa"/>
          </w:tcPr>
          <w:p>
            <w:pPr>
              <w:pStyle w:val="14"/>
              <w:spacing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CX0</w:t>
            </w:r>
          </w:p>
        </w:tc>
        <w:tc>
          <w:tcPr>
            <w:tcW w:w="1980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line="279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0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before="13" w:line="279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5</w:t>
            </w:r>
          </w:p>
        </w:tc>
        <w:tc>
          <w:tcPr>
            <w:tcW w:w="1080" w:type="dxa"/>
          </w:tcPr>
          <w:p>
            <w:pPr>
              <w:pStyle w:val="14"/>
              <w:spacing w:before="13"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CX1</w:t>
            </w:r>
          </w:p>
        </w:tc>
        <w:tc>
          <w:tcPr>
            <w:tcW w:w="1980" w:type="dxa"/>
          </w:tcPr>
          <w:p>
            <w:pPr>
              <w:pStyle w:val="14"/>
              <w:spacing w:before="13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before="13" w:line="279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1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before="12" w:line="279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6</w:t>
            </w:r>
          </w:p>
        </w:tc>
        <w:tc>
          <w:tcPr>
            <w:tcW w:w="1080" w:type="dxa"/>
          </w:tcPr>
          <w:p>
            <w:pPr>
              <w:pStyle w:val="14"/>
              <w:spacing w:before="12"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CX2</w:t>
            </w:r>
          </w:p>
        </w:tc>
        <w:tc>
          <w:tcPr>
            <w:tcW w:w="1980" w:type="dxa"/>
          </w:tcPr>
          <w:p>
            <w:pPr>
              <w:pStyle w:val="14"/>
              <w:spacing w:before="12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before="12" w:line="279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2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7</w:t>
            </w:r>
          </w:p>
        </w:tc>
        <w:tc>
          <w:tcPr>
            <w:tcW w:w="1080" w:type="dxa"/>
          </w:tcPr>
          <w:p>
            <w:pPr>
              <w:pStyle w:val="14"/>
              <w:spacing w:line="276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CX3</w:t>
            </w:r>
          </w:p>
        </w:tc>
        <w:tc>
          <w:tcPr>
            <w:tcW w:w="198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line="276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3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8</w:t>
            </w:r>
          </w:p>
        </w:tc>
        <w:tc>
          <w:tcPr>
            <w:tcW w:w="1080" w:type="dxa"/>
          </w:tcPr>
          <w:p>
            <w:pPr>
              <w:pStyle w:val="14"/>
              <w:spacing w:line="277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CX4</w:t>
            </w:r>
          </w:p>
        </w:tc>
        <w:tc>
          <w:tcPr>
            <w:tcW w:w="1980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line="277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4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9</w:t>
            </w:r>
          </w:p>
        </w:tc>
        <w:tc>
          <w:tcPr>
            <w:tcW w:w="1080" w:type="dxa"/>
          </w:tcPr>
          <w:p>
            <w:pPr>
              <w:pStyle w:val="14"/>
              <w:spacing w:line="276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CX5</w:t>
            </w:r>
          </w:p>
        </w:tc>
        <w:tc>
          <w:tcPr>
            <w:tcW w:w="198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line="276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5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900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10</w:t>
            </w:r>
          </w:p>
        </w:tc>
        <w:tc>
          <w:tcPr>
            <w:tcW w:w="1080" w:type="dxa"/>
          </w:tcPr>
          <w:p>
            <w:pPr>
              <w:pStyle w:val="14"/>
              <w:spacing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CX6</w:t>
            </w:r>
          </w:p>
        </w:tc>
        <w:tc>
          <w:tcPr>
            <w:tcW w:w="1980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line="279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6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before="13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11</w:t>
            </w:r>
          </w:p>
        </w:tc>
        <w:tc>
          <w:tcPr>
            <w:tcW w:w="1080" w:type="dxa"/>
          </w:tcPr>
          <w:p>
            <w:pPr>
              <w:pStyle w:val="14"/>
              <w:spacing w:before="13"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CX7</w:t>
            </w:r>
          </w:p>
        </w:tc>
        <w:tc>
          <w:tcPr>
            <w:tcW w:w="1980" w:type="dxa"/>
          </w:tcPr>
          <w:p>
            <w:pPr>
              <w:pStyle w:val="14"/>
              <w:spacing w:before="13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模拟输入输出</w:t>
            </w:r>
          </w:p>
        </w:tc>
        <w:tc>
          <w:tcPr>
            <w:tcW w:w="2834" w:type="dxa"/>
          </w:tcPr>
          <w:p>
            <w:pPr>
              <w:pStyle w:val="14"/>
              <w:spacing w:before="13" w:line="279" w:lineRule="exact"/>
              <w:ind w:left="105"/>
              <w:rPr>
                <w:sz w:val="18"/>
              </w:rPr>
            </w:pPr>
            <w:r>
              <w:rPr>
                <w:color w:val="282828"/>
                <w:sz w:val="22"/>
              </w:rPr>
              <w:t>感应输入 7</w:t>
            </w:r>
            <w:r>
              <w:rPr>
                <w:color w:val="282828"/>
                <w:sz w:val="18"/>
              </w:rPr>
              <w:t>（不使用时悬空）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before="12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12</w:t>
            </w:r>
          </w:p>
        </w:tc>
        <w:tc>
          <w:tcPr>
            <w:tcW w:w="1080" w:type="dxa"/>
          </w:tcPr>
          <w:p>
            <w:pPr>
              <w:pStyle w:val="14"/>
              <w:spacing w:before="12"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PWM</w:t>
            </w:r>
          </w:p>
        </w:tc>
        <w:tc>
          <w:tcPr>
            <w:tcW w:w="1980" w:type="dxa"/>
          </w:tcPr>
          <w:p>
            <w:pPr>
              <w:pStyle w:val="14"/>
              <w:spacing w:before="12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输出</w:t>
            </w:r>
          </w:p>
        </w:tc>
        <w:tc>
          <w:tcPr>
            <w:tcW w:w="2834" w:type="dxa"/>
          </w:tcPr>
          <w:p>
            <w:pPr>
              <w:pStyle w:val="14"/>
              <w:spacing w:before="12"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液位检测结果 PWM 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13</w:t>
            </w:r>
          </w:p>
        </w:tc>
        <w:tc>
          <w:tcPr>
            <w:tcW w:w="1080" w:type="dxa"/>
          </w:tcPr>
          <w:p>
            <w:pPr>
              <w:pStyle w:val="14"/>
              <w:spacing w:line="276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SCL</w:t>
            </w:r>
          </w:p>
        </w:tc>
        <w:tc>
          <w:tcPr>
            <w:tcW w:w="198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输入</w:t>
            </w:r>
          </w:p>
        </w:tc>
        <w:tc>
          <w:tcPr>
            <w:tcW w:w="2834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I2C 时钟输入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14</w:t>
            </w:r>
          </w:p>
        </w:tc>
        <w:tc>
          <w:tcPr>
            <w:tcW w:w="1080" w:type="dxa"/>
          </w:tcPr>
          <w:p>
            <w:pPr>
              <w:pStyle w:val="14"/>
              <w:spacing w:line="277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SDA</w:t>
            </w:r>
          </w:p>
        </w:tc>
        <w:tc>
          <w:tcPr>
            <w:tcW w:w="1980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输入输出</w:t>
            </w:r>
          </w:p>
        </w:tc>
        <w:tc>
          <w:tcPr>
            <w:tcW w:w="2834" w:type="dxa"/>
          </w:tcPr>
          <w:p>
            <w:pPr>
              <w:pStyle w:val="14"/>
              <w:spacing w:line="277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I2C 数据输入输出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0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15</w:t>
            </w:r>
          </w:p>
        </w:tc>
        <w:tc>
          <w:tcPr>
            <w:tcW w:w="1080" w:type="dxa"/>
          </w:tcPr>
          <w:p>
            <w:pPr>
              <w:pStyle w:val="14"/>
              <w:spacing w:line="276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PRG</w:t>
            </w:r>
          </w:p>
        </w:tc>
        <w:tc>
          <w:tcPr>
            <w:tcW w:w="1980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输入输出</w:t>
            </w:r>
          </w:p>
        </w:tc>
        <w:tc>
          <w:tcPr>
            <w:tcW w:w="2834" w:type="dxa"/>
          </w:tcPr>
          <w:p>
            <w:pPr>
              <w:pStyle w:val="14"/>
              <w:spacing w:line="276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编程管脚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900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16</w:t>
            </w:r>
          </w:p>
        </w:tc>
        <w:tc>
          <w:tcPr>
            <w:tcW w:w="1080" w:type="dxa"/>
          </w:tcPr>
          <w:p>
            <w:pPr>
              <w:pStyle w:val="14"/>
              <w:spacing w:line="279" w:lineRule="exact"/>
              <w:ind w:left="104"/>
              <w:rPr>
                <w:sz w:val="22"/>
              </w:rPr>
            </w:pPr>
            <w:r>
              <w:rPr>
                <w:color w:val="282828"/>
                <w:sz w:val="22"/>
              </w:rPr>
              <w:t>VCC</w:t>
            </w:r>
          </w:p>
        </w:tc>
        <w:tc>
          <w:tcPr>
            <w:tcW w:w="1980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电源正极</w:t>
            </w:r>
          </w:p>
        </w:tc>
        <w:tc>
          <w:tcPr>
            <w:tcW w:w="2834" w:type="dxa"/>
          </w:tcPr>
          <w:p>
            <w:pPr>
              <w:pStyle w:val="14"/>
              <w:spacing w:line="279" w:lineRule="exact"/>
              <w:ind w:left="105"/>
              <w:rPr>
                <w:sz w:val="22"/>
              </w:rPr>
            </w:pPr>
            <w:r>
              <w:rPr>
                <w:color w:val="282828"/>
                <w:sz w:val="22"/>
              </w:rPr>
              <w:t>供电电压输入</w:t>
            </w:r>
          </w:p>
        </w:tc>
      </w:tr>
    </w:tbl>
    <w:p>
      <w:pPr>
        <w:pStyle w:val="3"/>
        <w:spacing w:before="34"/>
        <w:ind w:left="551"/>
        <w:rPr>
          <w:rFonts w:ascii="臺灣新細明體"/>
          <w:b w:val="0"/>
        </w:rPr>
      </w:pPr>
      <w:r>
        <w:rPr>
          <w:rFonts w:ascii="臺灣新細明體"/>
          <w:b w:val="0"/>
          <w:color w:val="282828"/>
          <w:w w:val="95"/>
        </w:rPr>
        <w:t>SEN</w:t>
      </w:r>
    </w:p>
    <w:p>
      <w:pPr>
        <w:pStyle w:val="3"/>
        <w:spacing w:before="67"/>
        <w:ind w:left="972"/>
      </w:pPr>
      <w:r>
        <w:rPr>
          <w:color w:val="282828"/>
        </w:rPr>
        <w:t>此管脚电容大小为10pf~100pf, 电容越小灵敏度越高。推荐使用20pf。</w:t>
      </w:r>
    </w:p>
    <w:p>
      <w:pPr>
        <w:pStyle w:val="3"/>
        <w:spacing w:before="81"/>
        <w:ind w:left="551"/>
        <w:rPr>
          <w:rFonts w:ascii="臺灣新細明體"/>
          <w:b w:val="0"/>
        </w:rPr>
      </w:pPr>
      <w:r>
        <w:rPr>
          <w:rFonts w:ascii="臺灣新細明體"/>
          <w:b w:val="0"/>
          <w:color w:val="282828"/>
          <w:w w:val="90"/>
        </w:rPr>
        <w:t>VREG</w:t>
      </w:r>
    </w:p>
    <w:p>
      <w:pPr>
        <w:pStyle w:val="3"/>
        <w:spacing w:before="67" w:line="309" w:lineRule="auto"/>
        <w:ind w:left="551" w:right="6583" w:firstLine="420"/>
        <w:rPr>
          <w:rFonts w:hint="eastAsia" w:ascii="臺灣新細明體" w:eastAsia="臺灣新細明體"/>
          <w:b w:val="0"/>
        </w:rPr>
      </w:pPr>
      <w:r>
        <w:rPr>
          <w:color w:val="282828"/>
        </w:rPr>
        <w:t>内部参考源输出，接4.7nf电容。</w:t>
      </w:r>
      <w:r>
        <w:rPr>
          <w:rFonts w:hint="eastAsia" w:ascii="臺灣新細明體" w:eastAsia="臺灣新細明體"/>
          <w:b w:val="0"/>
          <w:color w:val="282828"/>
        </w:rPr>
        <w:t>CX0~CX7</w:t>
      </w:r>
    </w:p>
    <w:p>
      <w:pPr>
        <w:pStyle w:val="3"/>
        <w:spacing w:line="256" w:lineRule="exact"/>
        <w:ind w:left="972"/>
      </w:pPr>
      <w:r>
        <w:rPr>
          <w:color w:val="282828"/>
        </w:rPr>
        <w:t>感应管脚 ,串联电阻是3KΩ。</w:t>
      </w:r>
    </w:p>
    <w:p>
      <w:pPr>
        <w:pStyle w:val="3"/>
        <w:spacing w:before="82"/>
        <w:ind w:left="551"/>
        <w:rPr>
          <w:rFonts w:ascii="臺灣新細明體"/>
          <w:b w:val="0"/>
        </w:rPr>
      </w:pPr>
      <w:r>
        <w:rPr>
          <w:rFonts w:ascii="臺灣新細明體"/>
          <w:b w:val="0"/>
          <w:color w:val="282828"/>
          <w:w w:val="80"/>
        </w:rPr>
        <w:t>PWM</w:t>
      </w:r>
    </w:p>
    <w:p>
      <w:pPr>
        <w:pStyle w:val="3"/>
        <w:spacing w:before="67"/>
        <w:ind w:left="972"/>
      </w:pPr>
      <w:r>
        <w:rPr>
          <w:color w:val="282828"/>
        </w:rPr>
        <w:t>液位检测结果PWM输出端口，PWM的占空比由低到高，表示液位由低到高。</w:t>
      </w:r>
    </w:p>
    <w:p>
      <w:pPr>
        <w:pStyle w:val="3"/>
        <w:spacing w:before="81"/>
        <w:ind w:left="551"/>
        <w:rPr>
          <w:rFonts w:ascii="臺灣新細明體"/>
          <w:b w:val="0"/>
        </w:rPr>
      </w:pPr>
      <w:r>
        <w:rPr>
          <w:rFonts w:ascii="臺灣新細明體"/>
          <w:b w:val="0"/>
          <w:color w:val="282828"/>
          <w:w w:val="96"/>
        </w:rPr>
        <w:t>S</w:t>
      </w:r>
      <w:r>
        <w:rPr>
          <w:rFonts w:ascii="臺灣新細明體"/>
          <w:b w:val="0"/>
          <w:color w:val="282828"/>
          <w:w w:val="80"/>
        </w:rPr>
        <w:t>C</w:t>
      </w:r>
      <w:r>
        <w:rPr>
          <w:rFonts w:ascii="臺灣新細明體"/>
          <w:b w:val="0"/>
          <w:color w:val="282828"/>
          <w:spacing w:val="2"/>
          <w:w w:val="87"/>
        </w:rPr>
        <w:t>L</w:t>
      </w:r>
      <w:r>
        <w:rPr>
          <w:rFonts w:ascii="臺灣新細明體"/>
          <w:b w:val="0"/>
          <w:color w:val="282828"/>
          <w:w w:val="213"/>
        </w:rPr>
        <w:t>,</w:t>
      </w:r>
      <w:r>
        <w:rPr>
          <w:rFonts w:ascii="臺灣新細明體"/>
          <w:b w:val="0"/>
          <w:color w:val="282828"/>
        </w:rPr>
        <w:t xml:space="preserve"> </w:t>
      </w:r>
      <w:r>
        <w:rPr>
          <w:rFonts w:ascii="臺灣新細明體"/>
          <w:b w:val="0"/>
          <w:color w:val="282828"/>
          <w:spacing w:val="-6"/>
        </w:rPr>
        <w:t xml:space="preserve"> </w:t>
      </w:r>
      <w:r>
        <w:rPr>
          <w:rFonts w:ascii="臺灣新細明體"/>
          <w:b w:val="0"/>
          <w:color w:val="282828"/>
          <w:spacing w:val="2"/>
          <w:w w:val="96"/>
        </w:rPr>
        <w:t>S</w:t>
      </w:r>
      <w:r>
        <w:rPr>
          <w:rFonts w:ascii="臺灣新細明體"/>
          <w:b w:val="0"/>
          <w:color w:val="282828"/>
          <w:w w:val="74"/>
        </w:rPr>
        <w:t>DA</w:t>
      </w:r>
    </w:p>
    <w:p>
      <w:pPr>
        <w:pStyle w:val="3"/>
        <w:spacing w:before="36"/>
        <w:ind w:left="972"/>
        <w:rPr>
          <w:sz w:val="20"/>
        </w:rPr>
      </w:pPr>
      <w:r>
        <w:rPr>
          <w:color w:val="282828"/>
        </w:rPr>
        <w:t>SCL 是I2C 时钟输入端口。SDA 是 I2C 数据输入输出端口。 SDA 端口有内部弱上拉</w:t>
      </w:r>
      <w:r>
        <w:rPr>
          <w:sz w:val="20"/>
        </w:rPr>
        <w:t>。</w:t>
      </w:r>
    </w:p>
    <w:p>
      <w:pPr>
        <w:pStyle w:val="3"/>
        <w:spacing w:before="50"/>
        <w:ind w:left="551"/>
        <w:rPr>
          <w:rFonts w:ascii="臺灣新細明體"/>
          <w:b w:val="0"/>
        </w:rPr>
      </w:pPr>
      <w:r>
        <w:rPr>
          <w:rFonts w:ascii="臺灣新細明體"/>
          <w:b w:val="0"/>
          <w:color w:val="282828"/>
          <w:w w:val="95"/>
        </w:rPr>
        <w:t>PRG</w:t>
      </w:r>
    </w:p>
    <w:p>
      <w:pPr>
        <w:pStyle w:val="3"/>
        <w:spacing w:before="67"/>
        <w:ind w:left="972"/>
      </w:pPr>
      <w:r>
        <w:rPr>
          <w:color w:val="282828"/>
          <w:spacing w:val="-3"/>
        </w:rPr>
        <w:t>编程管脚</w:t>
      </w:r>
    </w:p>
    <w:p>
      <w:pPr>
        <w:pStyle w:val="3"/>
        <w:rPr>
          <w:sz w:val="24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57" w:after="0" w:line="240" w:lineRule="auto"/>
        <w:ind w:left="343" w:right="0" w:hanging="212"/>
        <w:jc w:val="left"/>
        <w:rPr>
          <w:b w:val="0"/>
        </w:rPr>
      </w:pPr>
      <w:bookmarkStart w:id="5" w:name="_TOC_250003"/>
      <w:bookmarkEnd w:id="5"/>
      <w:r>
        <w:rPr>
          <w:b w:val="0"/>
          <w:color w:val="0F233D"/>
        </w:rPr>
        <w:t>芯片功能</w:t>
      </w:r>
    </w:p>
    <w:p>
      <w:pPr>
        <w:pStyle w:val="3"/>
        <w:spacing w:before="4"/>
        <w:rPr>
          <w:rFonts w:ascii="臺灣新細明體"/>
          <w:b w:val="0"/>
          <w:sz w:val="25"/>
        </w:rPr>
      </w:pPr>
    </w:p>
    <w:p>
      <w:pPr>
        <w:pStyle w:val="13"/>
        <w:numPr>
          <w:ilvl w:val="1"/>
          <w:numId w:val="2"/>
        </w:numPr>
        <w:tabs>
          <w:tab w:val="left" w:pos="966"/>
        </w:tabs>
        <w:spacing w:before="0" w:after="0" w:line="240" w:lineRule="auto"/>
        <w:ind w:left="965" w:right="0" w:hanging="414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hint="eastAsia" w:ascii="臺灣新細明體" w:eastAsia="臺灣新細明體"/>
          <w:b w:val="0"/>
          <w:sz w:val="22"/>
        </w:rPr>
        <w:t>初始化时间</w:t>
      </w:r>
    </w:p>
    <w:p>
      <w:pPr>
        <w:spacing w:before="56"/>
        <w:ind w:left="551" w:right="0" w:firstLine="0"/>
        <w:jc w:val="left"/>
        <w:rPr>
          <w:sz w:val="20"/>
        </w:rPr>
      </w:pPr>
      <w:r>
        <w:rPr>
          <w:sz w:val="20"/>
        </w:rPr>
        <w:t>上电复位后，芯片需要</w:t>
      </w:r>
      <w:r>
        <w:rPr>
          <w:rFonts w:ascii="Arial" w:eastAsia="Arial"/>
          <w:sz w:val="20"/>
        </w:rPr>
        <w:t>600ms</w:t>
      </w:r>
      <w:r>
        <w:rPr>
          <w:sz w:val="20"/>
        </w:rPr>
        <w:t>进行初始化，计算感应管脚的环境电容，然后才能正常工作。</w:t>
      </w:r>
    </w:p>
    <w:p>
      <w:pPr>
        <w:pStyle w:val="3"/>
        <w:spacing w:before="12"/>
      </w:pPr>
    </w:p>
    <w:p>
      <w:pPr>
        <w:pStyle w:val="13"/>
        <w:numPr>
          <w:ilvl w:val="1"/>
          <w:numId w:val="2"/>
        </w:numPr>
        <w:tabs>
          <w:tab w:val="left" w:pos="966"/>
        </w:tabs>
        <w:spacing w:before="0" w:after="0" w:line="240" w:lineRule="auto"/>
        <w:ind w:left="965" w:right="0" w:hanging="414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hint="eastAsia" w:ascii="臺灣新細明體" w:eastAsia="臺灣新細明體"/>
          <w:b w:val="0"/>
          <w:sz w:val="22"/>
        </w:rPr>
        <w:t>液位变化反应时间</w:t>
      </w:r>
    </w:p>
    <w:p>
      <w:pPr>
        <w:spacing w:before="55"/>
        <w:ind w:left="551" w:right="0" w:firstLine="0"/>
        <w:jc w:val="left"/>
        <w:rPr>
          <w:sz w:val="20"/>
        </w:rPr>
      </w:pPr>
      <w:r>
        <w:rPr>
          <w:sz w:val="20"/>
        </w:rPr>
        <w:t>电容值大约每隔</w:t>
      </w:r>
      <w:r>
        <w:rPr>
          <w:rFonts w:ascii="Arial" w:eastAsia="Arial"/>
          <w:sz w:val="20"/>
        </w:rPr>
        <w:t>4.8ms</w:t>
      </w:r>
      <w:r>
        <w:rPr>
          <w:sz w:val="20"/>
        </w:rPr>
        <w:t>采样一次。经过消抖处理以后，每隔</w:t>
      </w:r>
      <w:r>
        <w:rPr>
          <w:rFonts w:ascii="Arial" w:eastAsia="Arial"/>
          <w:sz w:val="20"/>
        </w:rPr>
        <w:t>48ms</w:t>
      </w:r>
      <w:r>
        <w:rPr>
          <w:sz w:val="20"/>
        </w:rPr>
        <w:t>得到一组液位值。</w:t>
      </w:r>
    </w:p>
    <w:p>
      <w:pPr>
        <w:spacing w:after="0"/>
        <w:jc w:val="left"/>
        <w:rPr>
          <w:sz w:val="20"/>
        </w:rPr>
        <w:sectPr>
          <w:pgSz w:w="11910" w:h="16840"/>
          <w:pgMar w:top="1260" w:right="440" w:bottom="1320" w:left="720" w:header="656" w:footer="1138" w:gutter="0"/>
          <w:cols w:space="720" w:num="1"/>
        </w:sectPr>
      </w:pPr>
    </w:p>
    <w:p>
      <w:pPr>
        <w:pStyle w:val="3"/>
        <w:spacing w:before="5"/>
        <w:rPr>
          <w:sz w:val="6"/>
        </w:rPr>
      </w:pPr>
    </w:p>
    <w:p>
      <w:pPr>
        <w:pStyle w:val="3"/>
        <w:spacing w:line="20" w:lineRule="exact"/>
        <w:ind w:left="272"/>
        <w:rPr>
          <w:sz w:val="2"/>
        </w:rPr>
      </w:pPr>
      <w:r>
        <w:rPr>
          <w:sz w:val="2"/>
        </w:rPr>
        <w:pict>
          <v:group id="_x0000_s1084" o:spid="_x0000_s1084" o:spt="203" style="height:0.75pt;width:487.1pt;" coordsize="9742,15">
            <o:lock v:ext="edit"/>
            <v:line id="_x0000_s1085" o:spid="_x0000_s1085" o:spt="20" style="position:absolute;left:0;top:7;height:0;width:974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7"/>
        <w:ind w:left="552" w:right="0" w:firstLine="0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ascii="Arial" w:eastAsia="Arial"/>
          <w:b/>
          <w:sz w:val="22"/>
        </w:rPr>
        <w:t xml:space="preserve">6.5 </w:t>
      </w:r>
      <w:r>
        <w:rPr>
          <w:rFonts w:hint="eastAsia" w:ascii="臺灣新細明體" w:eastAsia="臺灣新細明體"/>
          <w:b w:val="0"/>
          <w:sz w:val="22"/>
        </w:rPr>
        <w:t>输出逻辑</w:t>
      </w:r>
    </w:p>
    <w:p>
      <w:pPr>
        <w:spacing w:before="55"/>
        <w:ind w:left="552" w:right="0" w:firstLine="0"/>
        <w:jc w:val="left"/>
        <w:rPr>
          <w:sz w:val="20"/>
        </w:rPr>
      </w:pPr>
      <w:r>
        <w:rPr>
          <w:rFonts w:ascii="Arial" w:eastAsia="Arial"/>
          <w:sz w:val="20"/>
        </w:rPr>
        <w:t>PWM</w:t>
      </w:r>
      <w:r>
        <w:rPr>
          <w:sz w:val="20"/>
        </w:rPr>
        <w:t>输出：无液体时</w:t>
      </w:r>
      <w:r>
        <w:rPr>
          <w:rFonts w:ascii="Arial" w:eastAsia="Arial"/>
          <w:sz w:val="20"/>
        </w:rPr>
        <w:t>PWM</w:t>
      </w:r>
      <w:r>
        <w:rPr>
          <w:sz w:val="20"/>
        </w:rPr>
        <w:t>端口为低电平，随着液位升高，</w:t>
      </w:r>
      <w:r>
        <w:rPr>
          <w:rFonts w:ascii="Arial" w:eastAsia="Arial"/>
          <w:sz w:val="20"/>
        </w:rPr>
        <w:t>PWM</w:t>
      </w:r>
      <w:r>
        <w:rPr>
          <w:sz w:val="20"/>
        </w:rPr>
        <w:t>的占空比逐渐变大。满液位时，</w:t>
      </w:r>
      <w:r>
        <w:rPr>
          <w:rFonts w:ascii="Arial" w:eastAsia="Arial"/>
          <w:sz w:val="20"/>
        </w:rPr>
        <w:t>PWM</w:t>
      </w:r>
      <w:r>
        <w:rPr>
          <w:sz w:val="20"/>
        </w:rPr>
        <w:t>输出高电</w:t>
      </w:r>
    </w:p>
    <w:p>
      <w:pPr>
        <w:spacing w:before="36" w:line="135" w:lineRule="exact"/>
        <w:ind w:left="0" w:right="2357" w:firstLine="0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w w:val="99"/>
          <w:sz w:val="24"/>
        </w:rPr>
        <w:t>N</w:t>
      </w:r>
    </w:p>
    <w:p>
      <w:pPr>
        <w:spacing w:after="0" w:line="135" w:lineRule="exact"/>
        <w:jc w:val="center"/>
        <w:rPr>
          <w:rFonts w:ascii="Times New Roman"/>
          <w:sz w:val="24"/>
        </w:rPr>
        <w:sectPr>
          <w:pgSz w:w="11910" w:h="16840"/>
          <w:pgMar w:top="1260" w:right="440" w:bottom="1320" w:left="720" w:header="656" w:footer="1138" w:gutter="0"/>
          <w:cols w:space="720" w:num="1"/>
        </w:sectPr>
      </w:pPr>
    </w:p>
    <w:p>
      <w:pPr>
        <w:spacing w:before="41"/>
        <w:ind w:left="131" w:right="0" w:firstLine="0"/>
        <w:jc w:val="left"/>
        <w:rPr>
          <w:sz w:val="20"/>
        </w:rPr>
      </w:pPr>
      <w:r>
        <w:rPr>
          <w:w w:val="95"/>
          <w:sz w:val="20"/>
        </w:rPr>
        <w:t>平。</w:t>
      </w:r>
      <w:r>
        <w:rPr>
          <w:rFonts w:ascii="Arial" w:eastAsia="Arial"/>
          <w:w w:val="95"/>
          <w:sz w:val="20"/>
        </w:rPr>
        <w:t>PWM</w:t>
      </w:r>
      <w:r>
        <w:rPr>
          <w:w w:val="95"/>
          <w:sz w:val="20"/>
        </w:rPr>
        <w:t>周期为</w:t>
      </w:r>
      <w:r>
        <w:rPr>
          <w:rFonts w:ascii="Arial" w:eastAsia="Arial"/>
          <w:w w:val="95"/>
          <w:sz w:val="20"/>
        </w:rPr>
        <w:t>100us</w:t>
      </w:r>
      <w:r>
        <w:rPr>
          <w:w w:val="95"/>
          <w:sz w:val="20"/>
        </w:rPr>
        <w:t>，占空比变化范围是</w:t>
      </w:r>
    </w:p>
    <w:p>
      <w:pPr>
        <w:pStyle w:val="3"/>
        <w:spacing w:before="9"/>
        <w:rPr>
          <w:sz w:val="13"/>
        </w:rPr>
      </w:pPr>
      <w:r>
        <w:br w:type="column"/>
      </w:r>
    </w:p>
    <w:p>
      <w:pPr>
        <w:pStyle w:val="3"/>
        <w:spacing w:line="20" w:lineRule="exact"/>
        <w:ind w:left="-4" w:right="-87"/>
        <w:rPr>
          <w:sz w:val="2"/>
        </w:rPr>
      </w:pPr>
      <w:r>
        <w:rPr>
          <w:sz w:val="2"/>
        </w:rPr>
        <w:pict>
          <v:group id="_x0000_s1086" o:spid="_x0000_s1086" o:spt="203" style="height:0.5pt;width:19.25pt;" coordsize="385,10">
            <o:lock v:ext="edit"/>
            <v:line id="_x0000_s1087" o:spid="_x0000_s1087" o:spt="20" style="position:absolute;left:0;top:5;height:0;width:385;" stroked="t" coordsize="21600,21600">
              <v:path arrowok="t"/>
              <v:fill focussize="0,0"/>
              <v:stroke weight="0.500236220472441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spacing w:before="7"/>
        <w:ind w:left="16" w:right="0" w:firstLine="0"/>
        <w:jc w:val="left"/>
        <w:rPr>
          <w:rFonts w:ascii="Times New Roman"/>
          <w:sz w:val="24"/>
        </w:rPr>
      </w:pPr>
      <w:r>
        <w:rPr>
          <w:rFonts w:ascii="Times New Roman"/>
          <w:w w:val="95"/>
          <w:sz w:val="24"/>
        </w:rPr>
        <w:t>256</w:t>
      </w:r>
    </w:p>
    <w:p>
      <w:pPr>
        <w:spacing w:before="0" w:line="297" w:lineRule="exact"/>
        <w:ind w:left="25" w:right="0" w:firstLine="0"/>
        <w:jc w:val="left"/>
        <w:rPr>
          <w:sz w:val="20"/>
        </w:rPr>
      </w:pPr>
      <w:r>
        <w:br w:type="column"/>
      </w:r>
      <w:r>
        <w:rPr>
          <w:sz w:val="20"/>
        </w:rPr>
        <w:t>，（</w:t>
      </w:r>
      <w:r>
        <w:rPr>
          <w:spacing w:val="-67"/>
          <w:sz w:val="20"/>
        </w:rPr>
        <w:t xml:space="preserve"> </w:t>
      </w:r>
      <w:r>
        <w:rPr>
          <w:rFonts w:ascii="Times New Roman" w:hAnsi="Times New Roman" w:eastAsia="Times New Roman"/>
          <w:sz w:val="24"/>
        </w:rPr>
        <w:t xml:space="preserve">0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z w:val="24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N </w:t>
      </w:r>
      <w:r>
        <w:rPr>
          <w:rFonts w:ascii="Symbol" w:hAnsi="Symbol" w:eastAsia="Symbol"/>
          <w:sz w:val="24"/>
        </w:rPr>
        <w:t></w:t>
      </w:r>
      <w:r>
        <w:rPr>
          <w:rFonts w:ascii="Times New Roman" w:hAnsi="Times New Roman" w:eastAsia="Times New Roman"/>
          <w:sz w:val="24"/>
        </w:rPr>
        <w:t xml:space="preserve"> 255 </w:t>
      </w:r>
      <w:r>
        <w:rPr>
          <w:sz w:val="20"/>
        </w:rPr>
        <w:t>）。</w:t>
      </w:r>
    </w:p>
    <w:p>
      <w:pPr>
        <w:spacing w:after="0" w:line="297" w:lineRule="exact"/>
        <w:jc w:val="left"/>
        <w:rPr>
          <w:sz w:val="20"/>
        </w:rPr>
        <w:sectPr>
          <w:type w:val="continuous"/>
          <w:pgSz w:w="11910" w:h="16840"/>
          <w:pgMar w:top="1260" w:right="440" w:bottom="1320" w:left="720" w:header="720" w:footer="720" w:gutter="0"/>
          <w:cols w:equalWidth="0" w:num="3">
            <w:col w:w="3964" w:space="40"/>
            <w:col w:w="376" w:space="39"/>
            <w:col w:w="6331"/>
          </w:cols>
        </w:sectPr>
      </w:pPr>
    </w:p>
    <w:p>
      <w:pPr>
        <w:pStyle w:val="3"/>
        <w:spacing w:before="6"/>
        <w:rPr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344"/>
        </w:tabs>
        <w:spacing w:before="60" w:after="0" w:line="240" w:lineRule="auto"/>
        <w:ind w:left="343" w:right="0" w:hanging="212"/>
        <w:jc w:val="left"/>
        <w:rPr>
          <w:b w:val="0"/>
        </w:rPr>
      </w:pPr>
      <w:r>
        <w:pict>
          <v:group id="_x0000_s1088" o:spid="_x0000_s1088" o:spt="203" style="position:absolute;left:0pt;margin-left:171.45pt;margin-top:70.7pt;height:172.6pt;width:246.4pt;mso-position-horizontal-relative:page;z-index:-251632640;mso-width-relative:page;mso-height-relative:page;" coordorigin="3430,1414" coordsize="4928,3452">
            <o:lock v:ext="edit"/>
            <v:rect id="_x0000_s1089" o:spid="_x0000_s1089" o:spt="1" style="position:absolute;left:4166;top:1800;height:3056;width:2040;" filled="f" stroked="t" coordsize="21600,21600">
              <v:path/>
              <v:fill on="f" focussize="0,0"/>
              <v:stroke weight="0.96pt" color="#3F3F3F"/>
              <v:imagedata o:title=""/>
              <o:lock v:ext="edit"/>
            </v:rect>
            <v:line id="_x0000_s1090" o:spid="_x0000_s1090" o:spt="20" style="position:absolute;left:6211;top:2775;height:0;width:763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v:shape id="_x0000_s1091" o:spid="_x0000_s1091" style="position:absolute;left:6660;top:3106;height:284;width:116;" filled="f" stroked="t" coordorigin="6660,3106" coordsize="116,284" path="m6775,3106l6775,3389m6660,3106l6660,3389e">
              <v:path arrowok="t"/>
              <v:fill on="f" focussize="0,0"/>
              <v:stroke weight="0.96pt" color="#3F3F3F"/>
              <v:imagedata o:title=""/>
              <o:lock v:ext="edit"/>
            </v:shape>
            <v:shape id="_x0000_s1092" o:spid="_x0000_s1092" o:spt="75" type="#_x0000_t75" style="position:absolute;left:6547;top:4267;height:228;width:45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93" o:spid="_x0000_s1093" o:spt="1" style="position:absolute;left:6547;top:4267;height:228;width:454;" filled="f" stroked="t" coordsize="21600,21600">
              <v:path/>
              <v:fill on="f" focussize="0,0"/>
              <v:stroke weight="0.96pt" color="#3F3F3F"/>
              <v:imagedata o:title=""/>
              <o:lock v:ext="edit"/>
            </v:rect>
            <v:shape id="_x0000_s1094" o:spid="_x0000_s1094" o:spt="75" type="#_x0000_t75" style="position:absolute;left:6547;top:3756;height:228;width:45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rect id="_x0000_s1095" o:spid="_x0000_s1095" o:spt="1" style="position:absolute;left:6547;top:3756;height:228;width:454;" filled="f" stroked="t" coordsize="21600,21600">
              <v:path/>
              <v:fill on="f" focussize="0,0"/>
              <v:stroke weight="0.96pt" color="#3F3F3F"/>
              <v:imagedata o:title=""/>
              <o:lock v:ext="edit"/>
            </v:rect>
            <v:line id="_x0000_s1096" o:spid="_x0000_s1096" o:spt="20" style="position:absolute;left:6206;top:4380;height:0;width:341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v:shape id="_x0000_s1097" o:spid="_x0000_s1097" o:spt="75" type="#_x0000_t75" style="position:absolute;left:7416;top:4174;height:408;width:423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98" o:spid="_x0000_s1098" style="position:absolute;left:6206;top:3871;height:509;width:1248;" filled="f" stroked="t" coordorigin="6206,3872" coordsize="1248,509" path="m7001,4380l7454,4380m6206,3872l6547,3872e">
              <v:path arrowok="t"/>
              <v:fill on="f" focussize="0,0"/>
              <v:stroke weight="0.24pt" color="#3F3F3F"/>
              <v:imagedata o:title=""/>
              <o:lock v:ext="edit"/>
            </v:shape>
            <v:shape id="_x0000_s1099" o:spid="_x0000_s1099" o:spt="75" type="#_x0000_t75" style="position:absolute;left:7416;top:3662;height:408;width:423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line id="_x0000_s1100" o:spid="_x0000_s1100" o:spt="20" style="position:absolute;left:7001;top:3872;height:0;width:453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v:shape id="_x0000_s1101" o:spid="_x0000_s1101" style="position:absolute;left:7200;top:3418;height:113;width:284;" filled="f" stroked="t" coordorigin="7200,3418" coordsize="284,113" path="m7483,3418l7200,3418m7426,3473l7255,3473m7370,3531l7313,3531e">
              <v:path arrowok="t"/>
              <v:fill on="f" focussize="0,0"/>
              <v:stroke weight="0.96pt" color="#3F3F3F"/>
              <v:imagedata o:title=""/>
              <o:lock v:ext="edit"/>
            </v:shape>
            <v:shape id="_x0000_s1102" o:spid="_x0000_s1102" style="position:absolute;left:6206;top:2489;height:929;width:1136;" filled="f" stroked="t" coordorigin="6206,2489" coordsize="1136,929" path="m6206,3248l6660,3248m6775,3248l7342,3248m7342,3418l7342,3248m6214,2489l6526,2489e">
              <v:path arrowok="t"/>
              <v:fill on="f" focussize="0,0"/>
              <v:stroke weight="0.24pt" color="#3F3F3F"/>
              <v:imagedata o:title=""/>
              <o:lock v:ext="edit"/>
            </v:shape>
            <v:line id="_x0000_s1103" o:spid="_x0000_s1103" o:spt="20" style="position:absolute;left:3768;top:3190;flip:x;height:0;width:286;" stroked="t" coordsize="21600,21600">
              <v:path arrowok="t"/>
              <v:fill focussize="0,0"/>
              <v:stroke weight="0.96pt" color="#3F3F3F"/>
              <v:imagedata o:title=""/>
              <o:lock v:ext="edit"/>
            </v:line>
            <v:shape id="_x0000_s1104" o:spid="_x0000_s1104" o:spt="75" type="#_x0000_t75" style="position:absolute;left:3904;top:3581;height:12;width:12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105" o:spid="_x0000_s1105" style="position:absolute;left:3904;top:3581;height:12;width:12;" filled="f" stroked="t" coordorigin="3905,3581" coordsize="12,12" path="m3912,3581l3907,3581,3905,3584,3905,3588,3905,3591,3907,3593,3912,3593,3914,3593,3917,3591,3917,3588,3917,3584,3914,3581,3912,3581e">
              <v:path arrowok="t"/>
              <v:fill on="f" focussize="0,0"/>
              <v:stroke weight="0.48pt" color="#3F3F3F"/>
              <v:imagedata o:title=""/>
              <o:lock v:ext="edit"/>
            </v:shape>
            <v:shape id="_x0000_s1106" o:spid="_x0000_s1106" style="position:absolute;left:3768;top:3814;height:113;width:286;" filled="f" stroked="t" coordorigin="3768,3814" coordsize="286,113" path="m4054,3814l3768,3814m3996,3872l3826,3872m3938,3927l3883,3927e">
              <v:path arrowok="t"/>
              <v:fill on="f" focussize="0,0"/>
              <v:stroke weight="0.96pt" color="#3F3F3F"/>
              <v:imagedata o:title=""/>
              <o:lock v:ext="edit"/>
            </v:shape>
            <v:shape id="_x0000_s1107" o:spid="_x0000_s1107" style="position:absolute;left:3912;top:3190;height:624;width:252;" filled="f" stroked="t" coordorigin="3912,3190" coordsize="252,624" path="m3912,3814l3912,3190m3917,3588l4164,3588e">
              <v:path arrowok="t"/>
              <v:fill on="f" focussize="0,0"/>
              <v:stroke weight="0.24pt" color="#3F3F3F"/>
              <v:imagedata o:title=""/>
              <o:lock v:ext="edit"/>
            </v:shape>
            <v:line id="_x0000_s1108" o:spid="_x0000_s1108" o:spt="20" style="position:absolute;left:3768;top:3077;flip:x;height:0;width:286;" stroked="t" coordsize="21600,21600">
              <v:path arrowok="t"/>
              <v:fill focussize="0,0"/>
              <v:stroke weight="0.96pt" color="#3F3F3F"/>
              <v:imagedata o:title=""/>
              <o:lock v:ext="edit"/>
            </v:line>
            <v:shape id="_x0000_s1109" o:spid="_x0000_s1109" style="position:absolute;left:3912;top:2849;height:226;width:250;" filled="f" stroked="t" coordorigin="3912,2849" coordsize="250,226" path="m3912,3075l3912,2849m3912,2849l4162,2849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10" o:spid="_x0000_s1110" style="position:absolute;left:3772;top:2254;height:116;width:284;" filled="f" stroked="t" coordorigin="3773,2254" coordsize="284,116" path="m4056,2369l3773,2369m4056,2254l3773,2254e">
              <v:path arrowok="t"/>
              <v:fill on="f" focussize="0,0"/>
              <v:stroke weight="0.96pt" color="#3F3F3F"/>
              <v:imagedata o:title=""/>
              <o:lock v:ext="edit"/>
            </v:shape>
            <v:shape id="_x0000_s1111" o:spid="_x0000_s1111" style="position:absolute;left:3909;top:2023;height:224;width:257;" filled="f" stroked="t" coordorigin="3910,2024" coordsize="257,224" path="m3910,2247l3910,2024m3914,2028l4166,2028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12" o:spid="_x0000_s1112" style="position:absolute;left:3768;top:2594;height:113;width:286;" filled="f" stroked="t" coordorigin="3768,2595" coordsize="286,113" path="m4054,2595l3768,2595m3996,2652l3826,2652m3938,2708l3883,2708e">
              <v:path arrowok="t"/>
              <v:fill on="f" focussize="0,0"/>
              <v:stroke weight="0.96pt" color="#3F3F3F"/>
              <v:imagedata o:title=""/>
              <o:lock v:ext="edit"/>
            </v:shape>
            <v:line id="_x0000_s1113" o:spid="_x0000_s1113" o:spt="20" style="position:absolute;left:3912;top:2369;flip:y;height:226;width:0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v:shape id="_x0000_s1114" o:spid="_x0000_s1114" style="position:absolute;left:3784;top:1603;height:113;width:252;" filled="f" stroked="t" coordorigin="3785,1604" coordsize="252,113" path="m3785,1604l4037,1604m3910,1716l3910,1604e">
              <v:path arrowok="t"/>
              <v:fill on="f" focussize="0,0"/>
              <v:stroke weight="0.96pt" color="#3F3F3F"/>
              <v:imagedata o:title=""/>
              <o:lock v:ext="edit"/>
            </v:shape>
            <v:line id="_x0000_s1115" o:spid="_x0000_s1115" o:spt="20" style="position:absolute;left:3910;top:1714;flip:y;height:312;width:0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v:shape id="_x0000_s1116" o:spid="_x0000_s1116" o:spt="75" type="#_x0000_t75" style="position:absolute;left:3902;top:2023;height:10;width:12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117" o:spid="_x0000_s1117" style="position:absolute;left:3902;top:2023;height:10;width:12;" filled="f" stroked="t" coordorigin="3902,2024" coordsize="12,10" path="m3910,2024l3905,2024,3902,2026,3902,2028,3902,2031,3905,2033,3910,2033,3912,2033,3914,2031,3914,2028,3914,2026,3912,2024,3910,2024e">
              <v:path arrowok="t"/>
              <v:fill on="f" focussize="0,0"/>
              <v:stroke weight="0.48pt" color="#3F3F3F"/>
              <v:imagedata o:title=""/>
              <o:lock v:ext="edit"/>
            </v:shape>
            <v:shape id="_x0000_s1118" o:spid="_x0000_s1118" style="position:absolute;left:3432;top:4589;height:77;width:732;" filled="f" stroked="t" coordorigin="3432,4589" coordsize="732,77" path="m4164,4628l3648,4628m3487,4666l3648,4666,3648,4589,3487,4589,3432,4628,3487,4666x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19" o:spid="_x0000_s1119" o:spt="75" type="#_x0000_t75" style="position:absolute;left:6861;top:1793;height:454;width:2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120" o:spid="_x0000_s1120" style="position:absolute;left:6849;top:1423;height:824;width:252;" filled="f" stroked="t" coordorigin="6850,1424" coordsize="252,824" path="m6862,1793l6862,2247,7087,2247,7087,1793,6862,1793xm6850,1424l7102,1424m6974,1539l6974,1424e">
              <v:path arrowok="t"/>
              <v:fill on="f" focussize="0,0"/>
              <v:stroke weight="0.96pt" color="#3F3F3F"/>
              <v:imagedata o:title=""/>
              <o:lock v:ext="edit"/>
            </v:shape>
            <v:shape id="_x0000_s1121" o:spid="_x0000_s1121" o:spt="75" type="#_x0000_t75" style="position:absolute;left:6415;top:1793;height:454;width:228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122" o:spid="_x0000_s1122" o:spt="1" style="position:absolute;left:6415;top:1793;height:454;width:228;" filled="f" stroked="t" coordsize="21600,21600">
              <v:path/>
              <v:fill on="f" focussize="0,0"/>
              <v:stroke weight="0.96pt" color="#3F3F3F"/>
              <v:imagedata o:title=""/>
              <o:lock v:ext="edit"/>
            </v:rect>
            <v:shape id="_x0000_s1123" o:spid="_x0000_s1123" style="position:absolute;left:6525;top:1622;height:171;width:449;" filled="f" stroked="t" coordorigin="6526,1623" coordsize="449,171" path="m6974,1623l6528,1623m6526,1623l6526,1793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24" o:spid="_x0000_s1124" o:spt="75" type="#_x0000_t75" style="position:absolute;left:6969;top:1618;height:10;width:10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125" o:spid="_x0000_s1125" style="position:absolute;left:6969;top:1618;height:10;width:10;" filled="f" stroked="t" coordorigin="6970,1618" coordsize="10,10" path="m6974,1618l6972,1618,6970,1620,6970,1623,6970,1625,6972,1628,6974,1628,6977,1628,6979,1625,6979,1623,6979,1620,6977,1618,6974,1618e">
              <v:path arrowok="t"/>
              <v:fill on="f" focussize="0,0"/>
              <v:stroke weight="0.48pt" color="#3F3F3F"/>
              <v:imagedata o:title=""/>
              <o:lock v:ext="edit"/>
            </v:shape>
            <v:shape id="_x0000_s1126" o:spid="_x0000_s1126" style="position:absolute;left:6525;top:1538;height:1272;width:996;" filled="f" stroked="t" coordorigin="6526,1539" coordsize="996,1272" path="m6974,1539l6974,1793m6526,2249l6526,2487m6974,2254l6974,2772m7361,2811l7522,2811,7522,2736,7361,2736,7306,2772,7361,2811xm7306,2489l7342,2451m7306,2489l7342,2528m7342,2451l7486,2451m7342,2528l7486,2528m7486,2528l7522,2489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27" o:spid="_x0000_s1127" style="position:absolute;left:7512;top:2477;height:46;width:41;" fillcolor="#FFFFFF" filled="t" stroked="f" coordorigin="7512,2477" coordsize="41,46" path="m7553,2523l7550,2523,7550,2520,7514,2482,7512,2482,7512,2480,7514,2480,7514,2477,7517,2477,7517,2480,7553,2518,7553,2523xe">
              <v:path arrowok="t"/>
              <v:fill on="t" opacity="32511f" focussize="0,0"/>
              <v:stroke on="f"/>
              <v:imagedata o:title=""/>
              <o:lock v:ext="edit"/>
            </v:shape>
            <v:line id="_x0000_s1128" o:spid="_x0000_s1128" o:spt="20" style="position:absolute;left:7486;top:2451;height:38;width:36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v:shape id="_x0000_s1129" o:spid="_x0000_s1129" style="position:absolute;left:7567;top:2340;height:567;width:788;" filled="f" stroked="t" coordorigin="7567,2340" coordsize="788,567" path="m7567,2624l7850,2340,7850,2528,8071,2528,8071,2340,8354,2624,8071,2907,8071,2720,7850,2720,7850,2907,7567,2624x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30" o:spid="_x0000_s1130" style="position:absolute;left:6525;top:2489;height:286;width:780;" filled="f" stroked="t" coordorigin="6526,2489" coordsize="780,286" path="m6526,2489l7306,2489m6970,2775l7306,2775e">
              <v:path arrowok="t"/>
              <v:fill on="f" focussize="0,0"/>
              <v:stroke weight="0.24pt" color="#3F3F3F"/>
              <v:imagedata o:title=""/>
              <o:lock v:ext="edit"/>
            </v:shape>
            <v:shape id="_x0000_s1131" o:spid="_x0000_s1131" o:spt="75" type="#_x0000_t75" style="position:absolute;left:6520;top:2484;height:10;width:12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132" o:spid="_x0000_s1132" style="position:absolute;left:6520;top:2484;height:12;width:12;" filled="f" stroked="t" coordorigin="6521,2484" coordsize="12,12" path="m6526,2484l6523,2484,6521,2487,6521,2489,6521,2494,6523,2496,6526,2496,6530,2496,6533,2494,6533,2489,6533,2487,6530,2484,6526,2484e">
              <v:path arrowok="t"/>
              <v:fill on="f" focussize="0,0"/>
              <v:stroke weight="0.48pt" color="#3F3F3F"/>
              <v:imagedata o:title=""/>
              <o:lock v:ext="edit"/>
            </v:shape>
            <v:shape id="_x0000_s1133" o:spid="_x0000_s1133" o:spt="75" type="#_x0000_t75" style="position:absolute;left:6969;top:2767;height:12;width:10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134" o:spid="_x0000_s1134" style="position:absolute;left:6969;top:2767;height:12;width:10;" filled="f" stroked="t" coordorigin="6970,2768" coordsize="10,12" path="m6974,2768l6972,2768,6970,2770,6970,2775,6970,2777,6972,2780,6974,2780,6977,2780,6979,2777,6979,2775,6979,2770,6977,2768,6974,2768e">
              <v:path arrowok="t"/>
              <v:fill on="f" focussize="0,0"/>
              <v:stroke weight="0.48pt" color="#3F3F3F"/>
              <v:imagedata o:title=""/>
              <o:lock v:ext="edit"/>
            </v:shape>
          </v:group>
        </w:pict>
      </w:r>
      <w:bookmarkStart w:id="6" w:name="_TOC_250002"/>
      <w:bookmarkEnd w:id="6"/>
      <w:r>
        <w:rPr>
          <w:b w:val="0"/>
          <w:color w:val="0F233D"/>
        </w:rPr>
        <w:t>应用原理图</w:t>
      </w:r>
    </w:p>
    <w:p>
      <w:pPr>
        <w:pStyle w:val="3"/>
        <w:rPr>
          <w:rFonts w:ascii="臺灣新細明體"/>
          <w:b w:val="0"/>
          <w:sz w:val="20"/>
        </w:rPr>
      </w:pPr>
    </w:p>
    <w:p>
      <w:pPr>
        <w:pStyle w:val="3"/>
        <w:spacing w:before="5"/>
        <w:rPr>
          <w:rFonts w:ascii="臺灣新細明體"/>
          <w:b w:val="0"/>
        </w:rPr>
      </w:pPr>
    </w:p>
    <w:p>
      <w:pPr>
        <w:spacing w:after="0"/>
        <w:rPr>
          <w:rFonts w:ascii="臺灣新細明體"/>
        </w:rPr>
        <w:sectPr>
          <w:type w:val="continuous"/>
          <w:pgSz w:w="11910" w:h="16840"/>
          <w:pgMar w:top="1260" w:right="440" w:bottom="1320" w:left="720" w:header="720" w:footer="720" w:gutter="0"/>
          <w:cols w:space="720" w:num="1"/>
        </w:sectPr>
      </w:pPr>
    </w:p>
    <w:p>
      <w:pPr>
        <w:pStyle w:val="3"/>
        <w:spacing w:before="11"/>
        <w:rPr>
          <w:rFonts w:ascii="臺灣新細明體"/>
          <w:b w:val="0"/>
          <w:sz w:val="18"/>
        </w:rPr>
      </w:pPr>
    </w:p>
    <w:p>
      <w:pPr>
        <w:spacing w:before="1" w:line="248" w:lineRule="exact"/>
        <w:ind w:left="0" w:right="0" w:firstLine="0"/>
        <w:jc w:val="right"/>
        <w:rPr>
          <w:rFonts w:ascii="Segoe Print"/>
          <w:b/>
          <w:sz w:val="16"/>
        </w:rPr>
      </w:pPr>
      <w:r>
        <w:rPr>
          <w:rFonts w:ascii="Segoe Print"/>
          <w:b/>
          <w:sz w:val="16"/>
        </w:rPr>
        <w:t>VCC</w:t>
      </w:r>
    </w:p>
    <w:p>
      <w:pPr>
        <w:spacing w:before="95"/>
        <w:ind w:left="2673" w:right="4306" w:firstLine="0"/>
        <w:jc w:val="center"/>
        <w:rPr>
          <w:rFonts w:ascii="Segoe Print"/>
          <w:b/>
          <w:sz w:val="16"/>
        </w:rPr>
      </w:pPr>
      <w:r>
        <w:br w:type="column"/>
      </w:r>
      <w:r>
        <w:rPr>
          <w:rFonts w:ascii="Segoe Print"/>
          <w:b/>
          <w:sz w:val="16"/>
        </w:rPr>
        <w:t>VCC</w:t>
      </w:r>
    </w:p>
    <w:p>
      <w:pPr>
        <w:spacing w:after="0"/>
        <w:jc w:val="center"/>
        <w:rPr>
          <w:rFonts w:ascii="Segoe Print"/>
          <w:sz w:val="16"/>
        </w:rPr>
        <w:sectPr>
          <w:type w:val="continuous"/>
          <w:pgSz w:w="11910" w:h="16840"/>
          <w:pgMar w:top="1260" w:right="440" w:bottom="1320" w:left="720" w:header="720" w:footer="720" w:gutter="0"/>
          <w:cols w:equalWidth="0" w:num="2">
            <w:col w:w="3353" w:space="40"/>
            <w:col w:w="7357"/>
          </w:cols>
        </w:sectPr>
      </w:pPr>
    </w:p>
    <w:p>
      <w:pPr>
        <w:pStyle w:val="3"/>
        <w:spacing w:before="16"/>
        <w:rPr>
          <w:rFonts w:ascii="Segoe Print"/>
          <w:b/>
          <w:sz w:val="25"/>
        </w:rPr>
      </w:pPr>
    </w:p>
    <w:p>
      <w:pPr>
        <w:spacing w:before="0"/>
        <w:ind w:left="2698" w:right="0" w:firstLine="0"/>
        <w:jc w:val="center"/>
        <w:rPr>
          <w:rFonts w:ascii="Segoe Print"/>
          <w:sz w:val="12"/>
        </w:rPr>
      </w:pPr>
      <w:r>
        <w:rPr>
          <w:rFonts w:ascii="Segoe Print"/>
          <w:sz w:val="12"/>
        </w:rPr>
        <w:t>CP</w:t>
      </w:r>
    </w:p>
    <w:p>
      <w:pPr>
        <w:spacing w:before="72"/>
        <w:ind w:left="2677" w:right="0" w:firstLine="0"/>
        <w:jc w:val="center"/>
        <w:rPr>
          <w:rFonts w:ascii="Segoe Print"/>
          <w:sz w:val="12"/>
        </w:rPr>
      </w:pPr>
      <w:r>
        <w:rPr>
          <w:rFonts w:ascii="Segoe Print"/>
          <w:sz w:val="12"/>
        </w:rPr>
        <w:t>100nf</w:t>
      </w:r>
    </w:p>
    <w:p>
      <w:pPr>
        <w:pStyle w:val="3"/>
        <w:spacing w:before="10"/>
        <w:rPr>
          <w:rFonts w:ascii="Segoe Print"/>
          <w:sz w:val="18"/>
        </w:rPr>
      </w:pPr>
    </w:p>
    <w:p>
      <w:pPr>
        <w:spacing w:before="0"/>
        <w:ind w:left="2687" w:right="0" w:firstLine="0"/>
        <w:jc w:val="center"/>
        <w:rPr>
          <w:rFonts w:ascii="Segoe Print"/>
          <w:sz w:val="12"/>
        </w:rPr>
      </w:pPr>
      <w:r>
        <w:rPr>
          <w:rFonts w:ascii="Segoe Print"/>
          <w:spacing w:val="-1"/>
          <w:sz w:val="12"/>
        </w:rPr>
        <w:t>CVREG</w:t>
      </w:r>
    </w:p>
    <w:p>
      <w:pPr>
        <w:spacing w:before="72"/>
        <w:ind w:left="2696" w:right="0" w:firstLine="0"/>
        <w:jc w:val="center"/>
        <w:rPr>
          <w:rFonts w:ascii="Segoe Print"/>
          <w:sz w:val="12"/>
        </w:rPr>
      </w:pPr>
      <w:r>
        <w:rPr>
          <w:rFonts w:ascii="Segoe Print"/>
          <w:sz w:val="12"/>
        </w:rPr>
        <w:t>4.7nf</w:t>
      </w:r>
    </w:p>
    <w:p>
      <w:pPr>
        <w:pStyle w:val="3"/>
        <w:spacing w:before="1"/>
        <w:rPr>
          <w:rFonts w:ascii="Segoe Print"/>
          <w:sz w:val="17"/>
        </w:rPr>
      </w:pPr>
      <w:r>
        <w:br w:type="column"/>
      </w:r>
    </w:p>
    <w:p>
      <w:pPr>
        <w:spacing w:before="0"/>
        <w:ind w:left="108" w:right="0" w:firstLine="0"/>
        <w:jc w:val="left"/>
        <w:rPr>
          <w:rFonts w:ascii="Segoe Print"/>
          <w:b/>
          <w:sz w:val="16"/>
        </w:rPr>
      </w:pPr>
      <w:r>
        <w:rPr>
          <w:rFonts w:ascii="Segoe Print"/>
          <w:w w:val="110"/>
          <w:sz w:val="16"/>
          <w:vertAlign w:val="superscript"/>
        </w:rPr>
        <w:t>16</w:t>
      </w:r>
      <w:r>
        <w:rPr>
          <w:rFonts w:ascii="Segoe Print"/>
          <w:w w:val="110"/>
          <w:sz w:val="16"/>
          <w:vertAlign w:val="baseline"/>
        </w:rPr>
        <w:t xml:space="preserve"> </w:t>
      </w:r>
      <w:r>
        <w:rPr>
          <w:rFonts w:ascii="Segoe Print"/>
          <w:b/>
          <w:w w:val="110"/>
          <w:sz w:val="16"/>
          <w:vertAlign w:val="baseline"/>
        </w:rPr>
        <w:t>VCC</w:t>
      </w:r>
    </w:p>
    <w:p>
      <w:pPr>
        <w:pStyle w:val="3"/>
        <w:spacing w:before="1"/>
        <w:rPr>
          <w:rFonts w:ascii="Segoe Print"/>
          <w:b/>
          <w:sz w:val="28"/>
        </w:rPr>
      </w:pPr>
    </w:p>
    <w:p>
      <w:pPr>
        <w:spacing w:before="0"/>
        <w:ind w:left="166" w:right="0" w:firstLine="0"/>
        <w:jc w:val="left"/>
        <w:rPr>
          <w:rFonts w:ascii="Segoe Print"/>
          <w:b/>
          <w:sz w:val="16"/>
        </w:rPr>
      </w:pPr>
      <w:r>
        <w:rPr>
          <w:rFonts w:ascii="Segoe Print"/>
          <w:position w:val="7"/>
          <w:sz w:val="12"/>
        </w:rPr>
        <w:t xml:space="preserve">2 </w:t>
      </w:r>
      <w:r>
        <w:rPr>
          <w:rFonts w:ascii="Segoe Print"/>
          <w:b/>
          <w:spacing w:val="-8"/>
          <w:sz w:val="16"/>
        </w:rPr>
        <w:t>VREG</w:t>
      </w:r>
    </w:p>
    <w:p>
      <w:pPr>
        <w:pStyle w:val="3"/>
        <w:spacing w:before="8"/>
        <w:rPr>
          <w:rFonts w:ascii="Segoe Print"/>
          <w:b/>
          <w:sz w:val="40"/>
        </w:rPr>
      </w:pPr>
      <w:r>
        <w:br w:type="column"/>
      </w:r>
    </w:p>
    <w:p>
      <w:pPr>
        <w:spacing w:before="0" w:line="249" w:lineRule="auto"/>
        <w:ind w:left="1095" w:right="-17" w:hanging="12"/>
        <w:jc w:val="left"/>
        <w:rPr>
          <w:rFonts w:ascii="Segoe Print"/>
          <w:sz w:val="16"/>
        </w:rPr>
      </w:pPr>
      <w:r>
        <w:rPr>
          <w:rFonts w:ascii="Segoe Print"/>
          <w:b/>
          <w:spacing w:val="-3"/>
          <w:w w:val="105"/>
          <w:sz w:val="16"/>
        </w:rPr>
        <w:t xml:space="preserve">SDA </w:t>
      </w:r>
      <w:r>
        <w:rPr>
          <w:rFonts w:ascii="Segoe Print"/>
          <w:spacing w:val="-21"/>
          <w:w w:val="105"/>
          <w:position w:val="7"/>
          <w:sz w:val="12"/>
        </w:rPr>
        <w:t xml:space="preserve">14 </w:t>
      </w:r>
      <w:r>
        <w:rPr>
          <w:rFonts w:ascii="Segoe Print"/>
          <w:b/>
          <w:spacing w:val="2"/>
          <w:w w:val="105"/>
          <w:sz w:val="16"/>
        </w:rPr>
        <w:t>SCL</w:t>
      </w:r>
      <w:r>
        <w:rPr>
          <w:rFonts w:ascii="Segoe Print"/>
          <w:b/>
          <w:spacing w:val="22"/>
          <w:w w:val="105"/>
          <w:sz w:val="16"/>
        </w:rPr>
        <w:t xml:space="preserve"> </w:t>
      </w:r>
      <w:r>
        <w:rPr>
          <w:rFonts w:ascii="Segoe Print"/>
          <w:spacing w:val="-20"/>
          <w:w w:val="105"/>
          <w:sz w:val="16"/>
          <w:vertAlign w:val="superscript"/>
        </w:rPr>
        <w:t>13</w:t>
      </w:r>
    </w:p>
    <w:p>
      <w:pPr>
        <w:spacing w:before="190" w:line="267" w:lineRule="exact"/>
        <w:ind w:left="1102" w:right="0" w:firstLine="0"/>
        <w:jc w:val="left"/>
        <w:rPr>
          <w:rFonts w:ascii="Segoe Print"/>
          <w:sz w:val="16"/>
        </w:rPr>
      </w:pPr>
      <w:r>
        <w:rPr>
          <w:rFonts w:ascii="Segoe Print"/>
          <w:b/>
          <w:w w:val="105"/>
          <w:sz w:val="16"/>
        </w:rPr>
        <w:t xml:space="preserve">SEN </w:t>
      </w:r>
      <w:r>
        <w:rPr>
          <w:rFonts w:ascii="Segoe Print"/>
          <w:w w:val="105"/>
          <w:sz w:val="16"/>
          <w:vertAlign w:val="superscript"/>
        </w:rPr>
        <w:t>3</w:t>
      </w:r>
    </w:p>
    <w:p>
      <w:pPr>
        <w:spacing w:before="0" w:line="696" w:lineRule="auto"/>
        <w:ind w:left="174" w:right="-17" w:hanging="12"/>
        <w:jc w:val="left"/>
        <w:rPr>
          <w:rFonts w:ascii="Segoe Print" w:hAnsi="Segoe Print"/>
          <w:sz w:val="12"/>
        </w:rPr>
      </w:pPr>
      <w:r>
        <w:br w:type="column"/>
      </w:r>
      <w:r>
        <w:rPr>
          <w:rFonts w:ascii="Segoe Print" w:hAnsi="Segoe Print"/>
          <w:spacing w:val="-3"/>
          <w:sz w:val="12"/>
        </w:rPr>
        <w:t xml:space="preserve">RU6 </w:t>
      </w:r>
      <w:r>
        <w:rPr>
          <w:rFonts w:ascii="Segoe Print" w:hAnsi="Segoe Print"/>
          <w:spacing w:val="-11"/>
          <w:sz w:val="12"/>
        </w:rPr>
        <w:t>3KΩ</w:t>
      </w:r>
    </w:p>
    <w:p>
      <w:pPr>
        <w:spacing w:before="0" w:line="696" w:lineRule="auto"/>
        <w:ind w:left="138" w:right="-17" w:hanging="10"/>
        <w:jc w:val="left"/>
        <w:rPr>
          <w:rFonts w:ascii="Segoe Print" w:hAnsi="Segoe Print"/>
          <w:sz w:val="12"/>
        </w:rPr>
      </w:pPr>
      <w:r>
        <w:br w:type="column"/>
      </w:r>
      <w:r>
        <w:rPr>
          <w:rFonts w:ascii="Segoe Print" w:hAnsi="Segoe Print"/>
          <w:spacing w:val="-3"/>
          <w:sz w:val="12"/>
        </w:rPr>
        <w:t xml:space="preserve">RU5 </w:t>
      </w:r>
      <w:r>
        <w:rPr>
          <w:rFonts w:ascii="Segoe Print" w:hAnsi="Segoe Print"/>
          <w:spacing w:val="-11"/>
          <w:sz w:val="12"/>
        </w:rPr>
        <w:t>3KΩ</w:t>
      </w:r>
    </w:p>
    <w:p>
      <w:pPr>
        <w:pStyle w:val="3"/>
        <w:spacing w:before="8"/>
        <w:rPr>
          <w:rFonts w:ascii="Segoe Print"/>
          <w:sz w:val="12"/>
        </w:rPr>
      </w:pPr>
    </w:p>
    <w:p>
      <w:pPr>
        <w:spacing w:before="1"/>
        <w:ind w:left="-32" w:right="0" w:firstLine="0"/>
        <w:jc w:val="left"/>
        <w:rPr>
          <w:rFonts w:ascii="Segoe Print"/>
          <w:sz w:val="12"/>
        </w:rPr>
      </w:pPr>
      <w:r>
        <w:rPr>
          <w:rFonts w:ascii="Segoe Print"/>
          <w:sz w:val="12"/>
        </w:rPr>
        <w:t>20pf</w:t>
      </w:r>
    </w:p>
    <w:p>
      <w:pPr>
        <w:pStyle w:val="3"/>
        <w:spacing w:before="17"/>
        <w:rPr>
          <w:rFonts w:ascii="Segoe Print"/>
          <w:sz w:val="46"/>
        </w:rPr>
      </w:pPr>
      <w:r>
        <w:br w:type="column"/>
      </w:r>
    </w:p>
    <w:p>
      <w:pPr>
        <w:spacing w:before="0"/>
        <w:ind w:left="1141" w:right="0" w:firstLine="0"/>
        <w:jc w:val="left"/>
        <w:rPr>
          <w:rFonts w:ascii="Segoe Print"/>
          <w:b/>
          <w:sz w:val="20"/>
        </w:rPr>
      </w:pPr>
      <w:r>
        <w:rPr>
          <w:rFonts w:ascii="Segoe Print"/>
          <w:b/>
          <w:sz w:val="20"/>
        </w:rPr>
        <w:t>MCU</w:t>
      </w:r>
    </w:p>
    <w:p>
      <w:pPr>
        <w:spacing w:after="0"/>
        <w:jc w:val="left"/>
        <w:rPr>
          <w:rFonts w:ascii="Segoe Print"/>
          <w:sz w:val="20"/>
        </w:rPr>
        <w:sectPr>
          <w:type w:val="continuous"/>
          <w:pgSz w:w="11910" w:h="16840"/>
          <w:pgMar w:top="1260" w:right="440" w:bottom="1320" w:left="720" w:header="720" w:footer="720" w:gutter="0"/>
          <w:cols w:equalWidth="0" w:num="6">
            <w:col w:w="3116" w:space="40"/>
            <w:col w:w="798" w:space="39"/>
            <w:col w:w="1654" w:space="39"/>
            <w:col w:w="441" w:space="40"/>
            <w:col w:w="405" w:space="39"/>
            <w:col w:w="4139"/>
          </w:cols>
        </w:sectPr>
      </w:pPr>
    </w:p>
    <w:p>
      <w:pPr>
        <w:spacing w:before="35"/>
        <w:ind w:left="0" w:right="81" w:firstLine="0"/>
        <w:jc w:val="right"/>
        <w:rPr>
          <w:rFonts w:ascii="Segoe Print"/>
          <w:b/>
          <w:sz w:val="16"/>
        </w:rPr>
      </w:pPr>
      <w:r>
        <w:rPr>
          <w:rFonts w:ascii="Segoe Print"/>
          <w:position w:val="8"/>
          <w:sz w:val="12"/>
        </w:rPr>
        <w:t xml:space="preserve">1 </w:t>
      </w:r>
      <w:r>
        <w:rPr>
          <w:rFonts w:ascii="Segoe Print"/>
          <w:b/>
          <w:sz w:val="16"/>
        </w:rPr>
        <w:t>VSS</w:t>
      </w:r>
    </w:p>
    <w:p>
      <w:pPr>
        <w:pStyle w:val="3"/>
        <w:spacing w:before="4"/>
        <w:rPr>
          <w:rFonts w:ascii="Segoe Print"/>
          <w:b/>
          <w:sz w:val="41"/>
        </w:rPr>
      </w:pPr>
    </w:p>
    <w:p>
      <w:pPr>
        <w:spacing w:before="1"/>
        <w:ind w:left="0" w:right="0" w:firstLine="0"/>
        <w:jc w:val="right"/>
        <w:rPr>
          <w:rFonts w:ascii="Segoe Print"/>
          <w:b/>
          <w:sz w:val="16"/>
        </w:rPr>
      </w:pPr>
      <w:r>
        <w:rPr>
          <w:rFonts w:ascii="Segoe Print"/>
          <w:position w:val="7"/>
          <w:sz w:val="12"/>
        </w:rPr>
        <w:t xml:space="preserve">12 </w:t>
      </w:r>
      <w:r>
        <w:rPr>
          <w:rFonts w:ascii="Segoe Print"/>
          <w:b/>
          <w:sz w:val="16"/>
        </w:rPr>
        <w:t>PWM</w:t>
      </w:r>
    </w:p>
    <w:p>
      <w:pPr>
        <w:pStyle w:val="3"/>
        <w:spacing w:before="11"/>
        <w:rPr>
          <w:rFonts w:ascii="Segoe Print"/>
          <w:b/>
          <w:sz w:val="18"/>
        </w:rPr>
      </w:pPr>
      <w:r>
        <w:br w:type="column"/>
      </w:r>
    </w:p>
    <w:p>
      <w:pPr>
        <w:spacing w:before="0"/>
        <w:ind w:left="0" w:right="0" w:firstLine="0"/>
        <w:jc w:val="right"/>
        <w:rPr>
          <w:rFonts w:ascii="Segoe Print"/>
          <w:sz w:val="12"/>
        </w:rPr>
      </w:pPr>
      <w:r>
        <w:rPr>
          <w:rFonts w:ascii="Segoe Print"/>
          <w:b/>
          <w:spacing w:val="-2"/>
          <w:sz w:val="16"/>
        </w:rPr>
        <w:t>CX0</w:t>
      </w:r>
      <w:r>
        <w:rPr>
          <w:rFonts w:ascii="Segoe Print"/>
          <w:b/>
          <w:spacing w:val="1"/>
          <w:sz w:val="16"/>
        </w:rPr>
        <w:t xml:space="preserve"> </w:t>
      </w:r>
      <w:r>
        <w:rPr>
          <w:rFonts w:ascii="Segoe Print"/>
          <w:position w:val="6"/>
          <w:sz w:val="12"/>
        </w:rPr>
        <w:t>4</w:t>
      </w:r>
    </w:p>
    <w:p>
      <w:pPr>
        <w:spacing w:before="220"/>
        <w:ind w:left="0" w:right="2" w:firstLine="0"/>
        <w:jc w:val="right"/>
        <w:rPr>
          <w:rFonts w:ascii="Segoe Print"/>
          <w:sz w:val="12"/>
        </w:rPr>
      </w:pPr>
      <w:r>
        <w:rPr>
          <w:rFonts w:ascii="Segoe Print"/>
          <w:b/>
          <w:spacing w:val="-3"/>
          <w:sz w:val="16"/>
        </w:rPr>
        <w:t>CX1</w:t>
      </w:r>
      <w:r>
        <w:rPr>
          <w:rFonts w:ascii="Segoe Print"/>
          <w:b/>
          <w:spacing w:val="4"/>
          <w:sz w:val="16"/>
        </w:rPr>
        <w:t xml:space="preserve"> </w:t>
      </w:r>
      <w:r>
        <w:rPr>
          <w:rFonts w:ascii="Segoe Print"/>
          <w:position w:val="6"/>
          <w:sz w:val="12"/>
        </w:rPr>
        <w:t>5</w:t>
      </w:r>
    </w:p>
    <w:p>
      <w:pPr>
        <w:spacing w:before="0" w:line="210" w:lineRule="exact"/>
        <w:ind w:left="189" w:right="0" w:firstLine="0"/>
        <w:jc w:val="left"/>
        <w:rPr>
          <w:rFonts w:ascii="Segoe Print"/>
          <w:sz w:val="12"/>
        </w:rPr>
      </w:pPr>
      <w:r>
        <w:br w:type="column"/>
      </w:r>
      <w:r>
        <w:rPr>
          <w:rFonts w:ascii="Segoe Print"/>
          <w:sz w:val="12"/>
        </w:rPr>
        <w:t>CSEN</w:t>
      </w:r>
    </w:p>
    <w:p>
      <w:pPr>
        <w:pStyle w:val="3"/>
        <w:spacing w:before="16"/>
        <w:rPr>
          <w:rFonts w:ascii="Segoe Print"/>
          <w:sz w:val="19"/>
        </w:rPr>
      </w:pPr>
    </w:p>
    <w:p>
      <w:pPr>
        <w:spacing w:before="0" w:line="576" w:lineRule="auto"/>
        <w:ind w:left="76" w:right="0" w:firstLine="0"/>
        <w:jc w:val="left"/>
        <w:rPr>
          <w:rFonts w:ascii="Segoe Print" w:hAnsi="Segoe Print"/>
          <w:sz w:val="12"/>
        </w:rPr>
      </w:pPr>
      <w:r>
        <w:rPr>
          <w:rFonts w:ascii="Segoe Print" w:hAnsi="Segoe Print"/>
          <w:sz w:val="12"/>
        </w:rPr>
        <w:t xml:space="preserve">RX0 </w:t>
      </w:r>
      <w:r>
        <w:rPr>
          <w:rFonts w:ascii="Segoe Print" w:hAnsi="Segoe Print"/>
          <w:position w:val="1"/>
          <w:sz w:val="12"/>
        </w:rPr>
        <w:t xml:space="preserve">3KΩ </w:t>
      </w:r>
      <w:r>
        <w:rPr>
          <w:rFonts w:ascii="Segoe Print" w:hAnsi="Segoe Print"/>
          <w:sz w:val="12"/>
        </w:rPr>
        <w:t xml:space="preserve">RX1 </w:t>
      </w:r>
      <w:r>
        <w:rPr>
          <w:rFonts w:ascii="Segoe Print" w:hAnsi="Segoe Print"/>
          <w:position w:val="1"/>
          <w:sz w:val="12"/>
        </w:rPr>
        <w:t>3KΩ</w:t>
      </w:r>
    </w:p>
    <w:p>
      <w:pPr>
        <w:pStyle w:val="3"/>
        <w:spacing w:before="6"/>
        <w:rPr>
          <w:rFonts w:ascii="Segoe Print"/>
          <w:sz w:val="21"/>
        </w:rPr>
      </w:pPr>
      <w:r>
        <w:br w:type="column"/>
      </w:r>
    </w:p>
    <w:p>
      <w:pPr>
        <w:spacing w:before="0" w:line="578" w:lineRule="auto"/>
        <w:ind w:left="750" w:right="2830" w:firstLine="0"/>
        <w:jc w:val="left"/>
        <w:rPr>
          <w:rFonts w:ascii="Segoe Print"/>
          <w:sz w:val="12"/>
        </w:rPr>
      </w:pPr>
      <w:r>
        <w:rPr>
          <w:rFonts w:ascii="Segoe Print"/>
          <w:sz w:val="12"/>
        </w:rPr>
        <w:t>PAD0 PAD1</w:t>
      </w:r>
    </w:p>
    <w:p>
      <w:pPr>
        <w:spacing w:after="0" w:line="578" w:lineRule="auto"/>
        <w:jc w:val="left"/>
        <w:rPr>
          <w:rFonts w:ascii="Segoe Print"/>
          <w:sz w:val="12"/>
        </w:rPr>
        <w:sectPr>
          <w:type w:val="continuous"/>
          <w:pgSz w:w="11910" w:h="16840"/>
          <w:pgMar w:top="1260" w:right="440" w:bottom="1320" w:left="720" w:header="720" w:footer="720" w:gutter="0"/>
          <w:cols w:equalWidth="0" w:num="4">
            <w:col w:w="3897" w:space="40"/>
            <w:col w:w="1662" w:space="39"/>
            <w:col w:w="789" w:space="40"/>
            <w:col w:w="4283"/>
          </w:cols>
        </w:sectPr>
      </w:pPr>
    </w:p>
    <w:p>
      <w:pPr>
        <w:pStyle w:val="3"/>
        <w:rPr>
          <w:rFonts w:ascii="Segoe Print"/>
          <w:sz w:val="20"/>
        </w:rPr>
      </w:pPr>
    </w:p>
    <w:p>
      <w:pPr>
        <w:pStyle w:val="3"/>
        <w:rPr>
          <w:rFonts w:ascii="Segoe Print"/>
          <w:sz w:val="20"/>
        </w:rPr>
      </w:pPr>
    </w:p>
    <w:p>
      <w:pPr>
        <w:pStyle w:val="3"/>
        <w:spacing w:before="9"/>
        <w:rPr>
          <w:rFonts w:ascii="Segoe Print"/>
          <w:sz w:val="25"/>
        </w:rPr>
      </w:pPr>
    </w:p>
    <w:p>
      <w:pPr>
        <w:pStyle w:val="13"/>
        <w:numPr>
          <w:ilvl w:val="0"/>
          <w:numId w:val="2"/>
        </w:numPr>
        <w:tabs>
          <w:tab w:val="left" w:pos="344"/>
        </w:tabs>
        <w:spacing w:before="57" w:after="0" w:line="240" w:lineRule="auto"/>
        <w:ind w:left="343" w:right="0" w:hanging="212"/>
        <w:jc w:val="left"/>
        <w:rPr>
          <w:rFonts w:hint="eastAsia" w:ascii="臺灣新細明體" w:eastAsia="臺灣新細明體"/>
          <w:b w:val="0"/>
          <w:sz w:val="28"/>
        </w:rPr>
      </w:pPr>
      <w:r>
        <w:rPr>
          <w:rFonts w:ascii="Times New Roman" w:eastAsia="Times New Roman"/>
          <w:b/>
          <w:color w:val="0F233D"/>
          <w:sz w:val="28"/>
        </w:rPr>
        <w:t>I2C</w:t>
      </w:r>
      <w:r>
        <w:rPr>
          <w:rFonts w:ascii="Times New Roman" w:eastAsia="Times New Roman"/>
          <w:b/>
          <w:color w:val="0F233D"/>
          <w:spacing w:val="-6"/>
          <w:sz w:val="28"/>
        </w:rPr>
        <w:t xml:space="preserve"> </w:t>
      </w:r>
      <w:r>
        <w:rPr>
          <w:rFonts w:hint="eastAsia" w:ascii="臺灣新細明體" w:eastAsia="臺灣新細明體"/>
          <w:b w:val="0"/>
          <w:color w:val="0F233D"/>
          <w:sz w:val="28"/>
        </w:rPr>
        <w:t>接 口</w:t>
      </w:r>
    </w:p>
    <w:p>
      <w:pPr>
        <w:pStyle w:val="3"/>
        <w:spacing w:before="4"/>
        <w:rPr>
          <w:rFonts w:ascii="臺灣新細明體"/>
          <w:b w:val="0"/>
          <w:sz w:val="25"/>
        </w:rPr>
      </w:pPr>
    </w:p>
    <w:p>
      <w:pPr>
        <w:pStyle w:val="13"/>
        <w:numPr>
          <w:ilvl w:val="1"/>
          <w:numId w:val="2"/>
        </w:numPr>
        <w:tabs>
          <w:tab w:val="left" w:pos="917"/>
        </w:tabs>
        <w:spacing w:before="0" w:after="0" w:line="240" w:lineRule="auto"/>
        <w:ind w:left="916" w:right="0" w:hanging="365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ascii="Arial" w:eastAsia="Arial"/>
          <w:b/>
          <w:sz w:val="22"/>
        </w:rPr>
        <w:t xml:space="preserve">Start </w:t>
      </w:r>
      <w:r>
        <w:rPr>
          <w:rFonts w:hint="eastAsia" w:ascii="臺灣新細明體" w:eastAsia="臺灣新細明體"/>
          <w:b w:val="0"/>
          <w:sz w:val="22"/>
        </w:rPr>
        <w:t xml:space="preserve">和 </w:t>
      </w:r>
      <w:r>
        <w:rPr>
          <w:rFonts w:ascii="Arial" w:eastAsia="Arial"/>
          <w:b/>
          <w:sz w:val="22"/>
        </w:rPr>
        <w:t>Stop</w:t>
      </w:r>
      <w:r>
        <w:rPr>
          <w:rFonts w:ascii="Arial" w:eastAsia="Arial"/>
          <w:b/>
          <w:spacing w:val="-29"/>
          <w:sz w:val="22"/>
        </w:rPr>
        <w:t xml:space="preserve"> </w:t>
      </w:r>
      <w:r>
        <w:rPr>
          <w:rFonts w:hint="eastAsia" w:ascii="臺灣新細明體" w:eastAsia="臺灣新細明體"/>
          <w:b w:val="0"/>
          <w:sz w:val="22"/>
        </w:rPr>
        <w:t>信 号</w:t>
      </w:r>
    </w:p>
    <w:p>
      <w:pPr>
        <w:spacing w:before="45"/>
        <w:ind w:left="943" w:right="0" w:firstLine="0"/>
        <w:jc w:val="left"/>
        <w:rPr>
          <w:rFonts w:ascii="Arial" w:eastAsia="Arial"/>
          <w:b/>
          <w:sz w:val="20"/>
        </w:rPr>
      </w:pPr>
      <w:r>
        <w:rPr>
          <w:rFonts w:ascii="Arial" w:eastAsia="Arial"/>
          <w:b/>
          <w:sz w:val="20"/>
        </w:rPr>
        <w:t xml:space="preserve">Start </w:t>
      </w:r>
      <w:r>
        <w:rPr>
          <w:rFonts w:hint="eastAsia" w:ascii="臺灣新細明體" w:eastAsia="臺灣新細明體"/>
          <w:b w:val="0"/>
          <w:sz w:val="20"/>
        </w:rPr>
        <w:t>信号</w:t>
      </w:r>
      <w:r>
        <w:rPr>
          <w:rFonts w:ascii="Arial" w:eastAsia="Arial"/>
          <w:b/>
          <w:sz w:val="20"/>
        </w:rPr>
        <w:t>(S)</w:t>
      </w:r>
    </w:p>
    <w:p>
      <w:pPr>
        <w:spacing w:before="33"/>
        <w:ind w:left="911" w:right="0" w:firstLine="0"/>
        <w:jc w:val="left"/>
        <w:rPr>
          <w:sz w:val="20"/>
        </w:rPr>
      </w:pPr>
      <w:r>
        <w:rPr>
          <w:sz w:val="20"/>
        </w:rPr>
        <w:t xml:space="preserve">当 </w:t>
      </w:r>
      <w:r>
        <w:rPr>
          <w:rFonts w:ascii="Arial" w:eastAsia="Arial"/>
          <w:sz w:val="20"/>
        </w:rPr>
        <w:t xml:space="preserve">SCL </w:t>
      </w:r>
      <w:r>
        <w:rPr>
          <w:sz w:val="20"/>
        </w:rPr>
        <w:t>是高电平时，</w:t>
      </w:r>
      <w:r>
        <w:rPr>
          <w:rFonts w:ascii="Arial" w:eastAsia="Arial"/>
          <w:sz w:val="20"/>
        </w:rPr>
        <w:t xml:space="preserve">SDA </w:t>
      </w:r>
      <w:r>
        <w:rPr>
          <w:sz w:val="20"/>
        </w:rPr>
        <w:t>由高到底变化，表示开始传输数据。</w:t>
      </w:r>
    </w:p>
    <w:p>
      <w:pPr>
        <w:spacing w:before="46"/>
        <w:ind w:left="912" w:right="0" w:firstLine="0"/>
        <w:jc w:val="left"/>
        <w:rPr>
          <w:rFonts w:ascii="Arial" w:eastAsia="Arial"/>
          <w:b/>
          <w:sz w:val="20"/>
        </w:rPr>
      </w:pPr>
      <w:r>
        <w:rPr>
          <w:rFonts w:ascii="Arial" w:eastAsia="Arial"/>
          <w:b/>
          <w:sz w:val="20"/>
        </w:rPr>
        <w:t xml:space="preserve">Stop </w:t>
      </w:r>
      <w:r>
        <w:rPr>
          <w:rFonts w:hint="eastAsia" w:ascii="臺灣新細明體" w:eastAsia="臺灣新細明體"/>
          <w:b w:val="0"/>
          <w:sz w:val="20"/>
        </w:rPr>
        <w:t>信号</w:t>
      </w:r>
      <w:r>
        <w:rPr>
          <w:rFonts w:ascii="Arial" w:eastAsia="Arial"/>
          <w:b/>
          <w:sz w:val="20"/>
        </w:rPr>
        <w:t>(P)</w:t>
      </w:r>
    </w:p>
    <w:p>
      <w:pPr>
        <w:spacing w:before="32"/>
        <w:ind w:left="911" w:right="0" w:firstLine="0"/>
        <w:jc w:val="left"/>
        <w:rPr>
          <w:sz w:val="20"/>
        </w:rPr>
      </w:pPr>
      <w:r>
        <w:rPr>
          <w:sz w:val="20"/>
        </w:rPr>
        <w:t xml:space="preserve">当 </w:t>
      </w:r>
      <w:r>
        <w:rPr>
          <w:rFonts w:ascii="Arial" w:eastAsia="Arial"/>
          <w:sz w:val="20"/>
        </w:rPr>
        <w:t xml:space="preserve">SCL </w:t>
      </w:r>
      <w:r>
        <w:rPr>
          <w:sz w:val="20"/>
        </w:rPr>
        <w:t>是高电平时，</w:t>
      </w:r>
      <w:r>
        <w:rPr>
          <w:rFonts w:ascii="Arial" w:eastAsia="Arial"/>
          <w:sz w:val="20"/>
        </w:rPr>
        <w:t xml:space="preserve">SDA </w:t>
      </w:r>
      <w:r>
        <w:rPr>
          <w:sz w:val="20"/>
        </w:rPr>
        <w:t>由低到高变化，表示结束数据传输。</w:t>
      </w:r>
    </w:p>
    <w:p>
      <w:pPr>
        <w:pStyle w:val="3"/>
        <w:spacing w:before="10"/>
        <w:rPr>
          <w:sz w:val="2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527050</wp:posOffset>
            </wp:positionH>
            <wp:positionV relativeFrom="paragraph">
              <wp:posOffset>407670</wp:posOffset>
            </wp:positionV>
            <wp:extent cx="250190" cy="92710"/>
            <wp:effectExtent l="0" t="0" r="0" b="0"/>
            <wp:wrapTopAndBottom/>
            <wp:docPr id="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35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35" o:spid="_x0000_s1135" o:spt="203" style="position:absolute;left:0pt;margin-left:72.35pt;margin-top:20.4pt;height:92.3pt;width:407.65pt;mso-position-horizontal-relative:page;mso-wrap-distance-bottom:0pt;mso-wrap-distance-top:0pt;z-index:-251627520;mso-width-relative:page;mso-height-relative:page;" coordorigin="1447,408" coordsize="8153,1846">
            <o:lock v:ext="edit"/>
            <v:shape id="_x0000_s1136" o:spid="_x0000_s1136" style="position:absolute;left:7929;top:411;height:15;width:581;" fillcolor="#000000" filled="t" stroked="f" coordorigin="7930,412" coordsize="581,15" path="m7990,412l7930,412,7930,426,7990,426,7990,412xm8093,412l8035,412,8035,426,8093,426,8093,412xm8198,412l8138,412,8138,426,8198,426,8198,412xm8302,412l8242,412,8242,426,8302,426,8302,412xm8405,412l8347,412,8347,426,8405,426,8405,412xm8510,412l8450,412,8450,426,8510,426,8510,412xe">
              <v:path arrowok="t"/>
              <v:fill on="t" focussize="0,0"/>
              <v:stroke on="f"/>
              <v:imagedata o:title=""/>
              <o:lock v:ext="edit"/>
            </v:shape>
            <v:shape id="_x0000_s1137" o:spid="_x0000_s1137" o:spt="75" type="#_x0000_t75" style="position:absolute;left:7646;top:411;height:353;width:24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line id="_x0000_s1138" o:spid="_x0000_s1138" o:spt="20" style="position:absolute;left:7654;top:810;height:1407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139" o:spid="_x0000_s1139" style="position:absolute;left:7670;top:2087;height:164;width:848;" fillcolor="#000000" filled="t" stroked="f" coordorigin="7670,2087" coordsize="848,164" path="m7730,2236l7670,2236,7670,2250,7730,2250,7730,2236xm7834,2236l7774,2236,7774,2250,7834,2250,7834,2236xm7939,2236l7879,2236,7879,2250,7939,2250,7939,2236xm8042,2236l7982,2236,7982,2250,8042,2250,8042,2236xm8146,2236l8088,2236,8088,2250,8146,2250,8146,2236xm8251,2236l8191,2236,8191,2250,8251,2250,8251,2236xm8354,2236l8294,2236,8294,2250,8354,2250,8354,2236xm8458,2236l8400,2236,8400,2250,8458,2250,8458,2236xm8518,2190l8503,2190,8503,2236,8510,2236,8503,2243,8503,2250,8518,2250,8518,2190xm8518,2087l8503,2087,8503,2145,8518,2145,8518,2087xe">
              <v:path arrowok="t"/>
              <v:fill on="t" focussize="0,0"/>
              <v:stroke on="f"/>
              <v:imagedata o:title=""/>
              <o:lock v:ext="edit"/>
            </v:shape>
            <v:line id="_x0000_s1140" o:spid="_x0000_s1140" o:spt="20" style="position:absolute;left:8510;top:429;height:1612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141" o:spid="_x0000_s1141" style="position:absolute;left:7723;top:411;height:15;width:788;" filled="f" stroked="t" coordorigin="7723,412" coordsize="788,15" path="m8510,426l8450,426,8450,412,8510,412,8510,426xm8405,426l8347,426,8347,412,8405,412,8405,426xm8302,426l8242,426,8242,412,8302,412,8302,426xm8198,426l8138,426,8138,412,8198,412,8198,426xm8093,426l8035,426,8035,412,8093,412,8093,426xm7990,426l7930,426,7930,412,7990,412,7990,426xm7886,426l7826,426,7826,412,7886,412,7886,426xm7781,426l7723,426,7723,412,7781,412,7781,426xe">
              <v:path arrowok="t"/>
              <v:fill on="f" focussize="0,0"/>
              <v:stroke weight="0.37503937007874pt" color="#000000"/>
              <v:imagedata o:title=""/>
              <o:lock v:ext="edit"/>
            </v:shape>
            <v:shape id="_x0000_s1142" o:spid="_x0000_s1142" style="position:absolute;left:7646;top:411;height:44;width:32;" filled="f" stroked="t" coordorigin="7646,412" coordsize="32,44" path="m7678,426l7654,426,7661,419,7661,455,7646,455,7646,412,7678,412,7678,426e">
              <v:path arrowok="t"/>
              <v:fill on="f" focussize="0,0"/>
              <v:stroke weight="0.37503937007874pt" color="#000000"/>
              <v:imagedata o:title=""/>
              <o:lock v:ext="edit"/>
            </v:shape>
            <v:line id="_x0000_s1143" o:spid="_x0000_s1143" o:spt="20" style="position:absolute;left:7654;top:495;height:1725;width:0;" stroked="t" coordsize="21600,21600">
              <v:path arrowok="t"/>
              <v:fill focussize="0,0"/>
              <v:stroke weight="1.09496062992126pt" color="#000000"/>
              <v:imagedata o:title=""/>
              <o:lock v:ext="edit"/>
            </v:line>
            <v:shape id="_x0000_s1144" o:spid="_x0000_s1144" style="position:absolute;left:7670;top:2235;height:15;width:788;" filled="f" stroked="t" coordorigin="7670,2236" coordsize="788,15" path="m7670,2236l7730,2236,7730,2250,7670,2250,7670,2236xm7774,2236l7834,2236,7834,2250,7774,2250,7774,2236xm7879,2236l7939,2236,7939,2250,7879,2250,7879,2236xm7982,2236l8042,2236,8042,2250,7982,2250,7982,2236xm8088,2236l8146,2236,8146,2250,8088,2250,8088,2236xm8191,2236l8251,2236,8251,2250,8191,2250,8191,2236xm8294,2236l8354,2236,8354,2250,8294,2250,8294,2236xm8400,2236l8458,2236,8458,2250,8400,2250,8400,2236xe">
              <v:path arrowok="t"/>
              <v:fill on="f" focussize="0,0"/>
              <v:stroke weight="0.37503937007874pt" color="#000000"/>
              <v:imagedata o:title=""/>
              <o:lock v:ext="edit"/>
            </v:shape>
            <v:shape id="_x0000_s1145" o:spid="_x0000_s1145" style="position:absolute;left:8503;top:2190;height:60;width:15;" filled="f" stroked="t" coordorigin="8503,2190" coordsize="15,60" path="m8503,2236l8510,2236,8503,2243,8503,2190,8518,2190,8518,2250,8503,2250,8503,2236e">
              <v:path arrowok="t"/>
              <v:fill on="f" focussize="0,0"/>
              <v:stroke weight="0.37503937007874pt" color="#000000"/>
              <v:imagedata o:title=""/>
              <o:lock v:ext="edit"/>
            </v:shape>
            <v:rect id="_x0000_s1146" o:spid="_x0000_s1146" o:spt="1" style="position:absolute;left:8503;top:2087;height:58;width:15;" filled="f" stroked="t" coordsize="21600,21600">
              <v:path/>
              <v:fill on="f" focussize="0,0"/>
              <v:stroke weight="0.37503937007874pt" color="#000000"/>
              <v:imagedata o:title=""/>
              <o:lock v:ext="edit"/>
            </v:rect>
            <v:line id="_x0000_s1147" o:spid="_x0000_s1147" o:spt="20" style="position:absolute;left:8510;top:425;height:1620;width:0;" stroked="t" coordsize="21600,21600">
              <v:path arrowok="t"/>
              <v:fill focussize="0,0"/>
              <v:stroke weight="1.09503937007874pt" color="#000000"/>
              <v:imagedata o:title=""/>
              <o:lock v:ext="edit"/>
            </v:line>
            <v:shape id="_x0000_s1148" o:spid="_x0000_s1148" style="position:absolute;left:5944;top:711;height:1371;width:2921;" filled="f" stroked="t" coordorigin="5945,712" coordsize="2921,1371" path="m5945,712l6590,712m6590,712l6816,1216m6816,1216l8023,1216m8220,712l8023,1216m8220,712l8866,712m5945,1578l6226,1578m6226,1578l6451,2082m6451,2082l7236,2082m7433,1578l7236,2082m7433,1578l8866,1578e">
              <v:path arrowok="t"/>
              <v:fill on="f" focussize="0,0"/>
              <v:stroke weight="0.72pt" color="#000000"/>
              <v:imagedata o:title=""/>
              <o:lock v:ext="edit"/>
            </v:shape>
            <v:shape id="_x0000_s1149" o:spid="_x0000_s1149" o:spt="75" type="#_x0000_t75" style="position:absolute;left:7996;top:1933;height:142;width:106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150" o:spid="_x0000_s1150" style="position:absolute;left:2935;top:411;height:15;width:581;" fillcolor="#000000" filled="t" stroked="f" coordorigin="2935,412" coordsize="581,15" path="m2995,412l2935,412,2935,426,2995,426,2995,412xm3098,412l3038,412,3038,426,3098,426,3098,412xm3202,412l3144,412,3144,426,3202,426,3202,412xm3307,412l3247,412,3247,426,3307,426,3307,412xm3410,412l3350,412,3350,426,3410,426,3410,412xm3516,412l3456,412,3456,426,3516,426,3516,412xe">
              <v:path arrowok="t"/>
              <v:fill on="t" focussize="0,0"/>
              <v:stroke on="f"/>
              <v:imagedata o:title=""/>
              <o:lock v:ext="edit"/>
            </v:shape>
            <v:shape id="_x0000_s1151" o:spid="_x0000_s1151" o:spt="75" type="#_x0000_t75" style="position:absolute;left:2649;top:411;height:353;width:240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line id="_x0000_s1152" o:spid="_x0000_s1152" o:spt="20" style="position:absolute;left:2657;top:810;height:1407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153" o:spid="_x0000_s1153" style="position:absolute;left:2676;top:2087;height:164;width:848;" fillcolor="#000000" filled="t" stroked="f" coordorigin="2676,2087" coordsize="848,164" path="m2736,2236l2676,2236,2676,2250,2736,2250,2736,2236xm2839,2236l2779,2236,2779,2250,2839,2250,2839,2236xm2942,2236l2885,2236,2885,2250,2942,2250,2942,2236xm3048,2236l2988,2236,2988,2250,3048,2250,3048,2236xm3151,2236l3091,2236,3091,2250,3151,2250,3151,2236xm3254,2236l3197,2236,3197,2250,3254,2250,3254,2236xm3360,2236l3300,2236,3300,2250,3360,2250,3360,2236xm3463,2236l3403,2236,3403,2250,3463,2250,3463,2236xm3523,2190l3506,2190,3506,2243,3509,2241,3509,2236,3516,2236,3509,2241,3509,2250,3523,2250,3523,2236,3523,2190xm3523,2087l3506,2087,3506,2145,3523,2145,3523,2087xe">
              <v:path arrowok="t"/>
              <v:fill on="t" focussize="0,0"/>
              <v:stroke on="f"/>
              <v:imagedata o:title=""/>
              <o:lock v:ext="edit"/>
            </v:shape>
            <v:line id="_x0000_s1154" o:spid="_x0000_s1154" o:spt="20" style="position:absolute;left:3515;top:429;height:1612;width:0;" stroked="t" coordsize="21600,21600">
              <v:path arrowok="t"/>
              <v:fill focussize="0,0"/>
              <v:stroke weight="0.84pt" color="#000000"/>
              <v:imagedata o:title=""/>
              <o:lock v:ext="edit"/>
            </v:line>
            <v:shape id="_x0000_s1155" o:spid="_x0000_s1155" style="position:absolute;left:2726;top:411;height:15;width:790;" filled="f" stroked="t" coordorigin="2726,412" coordsize="790,15" path="m3516,426l3456,426,3456,412,3516,412,3516,426xm3410,426l3350,426,3350,412,3410,412,3410,426xm3307,426l3247,426,3247,412,3307,412,3307,426xm3202,426l3144,426,3144,412,3202,412,3202,426xm3098,426l3038,426,3038,412,3098,412,3098,426xm2995,426l2935,426,2935,412,2995,412,2995,426xm2890,426l2832,426,2832,412,2890,412,2890,426xm2786,426l2726,426,2726,412,2786,412,2786,426xe">
              <v:path arrowok="t"/>
              <v:fill on="f" focussize="0,0"/>
              <v:stroke weight="0.37503937007874pt" color="#000000"/>
              <v:imagedata o:title=""/>
              <o:lock v:ext="edit"/>
            </v:shape>
            <v:shape id="_x0000_s1156" o:spid="_x0000_s1156" style="position:absolute;left:2649;top:411;height:44;width:34;" filled="f" stroked="t" coordorigin="2650,412" coordsize="34,44" path="m2683,426l2657,426,2664,419,2664,455,2650,455,2650,412,2683,412,2683,426e">
              <v:path arrowok="t"/>
              <v:fill on="f" focussize="0,0"/>
              <v:stroke weight="0.37503937007874pt" color="#000000"/>
              <v:imagedata o:title=""/>
              <o:lock v:ext="edit"/>
            </v:shape>
            <v:line id="_x0000_s1157" o:spid="_x0000_s1157" o:spt="20" style="position:absolute;left:2657;top:495;height:1725;width:0;" stroked="t" coordsize="21600,21600">
              <v:path arrowok="t"/>
              <v:fill focussize="0,0"/>
              <v:stroke weight="1.09503937007874pt" color="#000000"/>
              <v:imagedata o:title=""/>
              <o:lock v:ext="edit"/>
            </v:line>
            <v:shape id="_x0000_s1158" o:spid="_x0000_s1158" style="position:absolute;left:2676;top:2235;height:15;width:788;" filled="f" stroked="t" coordorigin="2676,2236" coordsize="788,15" path="m2676,2236l2736,2236,2736,2250,2676,2250,2676,2236xm2779,2236l2839,2236,2839,2250,2779,2250,2779,2236xm2885,2236l2942,2236,2942,2250,2885,2250,2885,2236xm2988,2236l3048,2236,3048,2250,2988,2250,2988,2236xm3091,2236l3151,2236,3151,2250,3091,2250,3091,2236xm3197,2236l3254,2236,3254,2250,3197,2250,3197,2236xm3300,2236l3360,2236,3360,2250,3300,2250,3300,2236xm3403,2236l3463,2236,3463,2250,3403,2250,3403,2236xe">
              <v:path arrowok="t"/>
              <v:fill on="f" focussize="0,0"/>
              <v:stroke weight="0.37503937007874pt" color="#000000"/>
              <v:imagedata o:title=""/>
              <o:lock v:ext="edit"/>
            </v:shape>
            <v:shape id="_x0000_s1159" o:spid="_x0000_s1159" style="position:absolute;left:3506;top:2190;height:60;width:17;" filled="f" stroked="t" coordorigin="3506,2190" coordsize="17,60" path="m3509,2236l3516,2236,3506,2243,3506,2190,3523,2190,3523,2250,3509,2250,3509,2236e">
              <v:path arrowok="t"/>
              <v:fill on="f" focussize="0,0"/>
              <v:stroke weight="0.37503937007874pt" color="#000000"/>
              <v:imagedata o:title=""/>
              <o:lock v:ext="edit"/>
            </v:shape>
            <v:shape id="_x0000_s1160" o:spid="_x0000_s1160" style="position:absolute;left:3506;top:428;height:1716;width:17;" filled="f" stroked="t" coordorigin="3506,429" coordsize="17,1716" path="m3506,2145l3506,2087,3523,2087,3523,2145,3506,2145xm3506,2041l3506,1981,3523,1981,3523,2041,3506,2041xm3506,1938l3506,1878,3523,1878,3523,1938,3506,1938xm3506,1835l3506,1775,3523,1775,3523,1835,3506,1835xm3506,1732l3506,1672,3523,1672,3523,1732,3506,1732xm3506,1626l3506,1569,3523,1569,3523,1626,3506,1626xm3506,1523l3506,1465,3523,1465,3523,1523,3506,1523xm3506,1420l3506,1360,3523,1360,3523,1420,3506,1420xm3506,1317l3506,1257,3523,1257,3523,1317,3506,1317xm3506,1213l3506,1153,3523,1153,3523,1213,3506,1213xm3506,1110l3506,1050,3523,1050,3523,1110,3506,1110xm3506,1005l3506,947,3523,947,3523,1005,3506,1005xm3506,901l3506,844,3523,844,3523,901,3506,901xm3506,798l3506,738,3523,738,3523,798,3506,798xm3506,695l3506,635,3523,635,3523,695,3506,695xm3506,592l3506,532,3523,532,3523,592,3506,592xm3506,489l3506,429,3523,429,3523,489,3506,489xe">
              <v:path arrowok="t"/>
              <v:fill on="f" focussize="0,0"/>
              <v:stroke weight="0.37503937007874pt" color="#000000"/>
              <v:imagedata o:title=""/>
              <o:lock v:ext="edit"/>
            </v:shape>
            <v:shape id="_x0000_s1161" o:spid="_x0000_s1161" style="position:absolute;left:2268;top:711;height:1371;width:2528;" filled="f" stroked="t" coordorigin="2268,712" coordsize="2528,1371" path="m2268,712l2998,712m2998,712l3223,1216m3223,1216l4430,1216m2268,1578l3785,1578m3785,1578l4008,2082m4008,2082l4795,2082e">
              <v:path arrowok="t"/>
              <v:fill on="f" focussize="0,0"/>
              <v:stroke weight="0.72pt" color="#000000"/>
              <v:imagedata o:title=""/>
              <o:lock v:ext="edit"/>
            </v:shape>
            <v:shape id="_x0000_s1162" o:spid="_x0000_s1162" o:spt="75" type="#_x0000_t75" style="position:absolute;left:2995;top:1931;height:147;width:113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163" o:spid="_x0000_s1163" style="position:absolute;left:4430;top:711;height:1371;width:869;" filled="f" stroked="t" coordorigin="4430,712" coordsize="869,1371" path="m4654,712l4430,1216m4654,712l5297,712m5018,1578l4795,2082m5018,1578l5299,1578e">
              <v:path arrowok="t"/>
              <v:fill on="f" focussize="0,0"/>
              <v:stroke weight="0.72pt" color="#000000"/>
              <v:imagedata o:title=""/>
              <o:lock v:ext="edit"/>
            </v:shape>
            <v:shape id="_x0000_s1164" o:spid="_x0000_s1164" style="position:absolute;left:1447;top:704;height:881;width:8153;" fillcolor="#000000" filled="t" stroked="f" coordorigin="1447,705" coordsize="8153,881" path="m1505,1576l1502,1573,1452,1573,1447,1576,1447,1583,1452,1585,1502,1585,1505,1583,1505,1576xm1505,709l1502,705,1452,705,1447,709,1447,717,1452,719,1502,719,1505,717,1505,709xm1591,1576l1586,1573,1536,1573,1534,1576,1534,1583,1536,1585,1586,1585,1591,1583,1591,1576xm1591,709l1586,705,1536,705,1534,709,1534,717,1536,719,1586,719,1591,717,1591,709xm1675,1576l1673,1573,1622,1573,1620,1576,1620,1583,1622,1585,1673,1585,1675,1583,1675,1576xm1675,709l1673,705,1622,705,1620,709,1620,717,1622,719,1673,719,1675,717,1675,709xm1762,1576l1759,1573,1709,1573,1704,1576,1704,1583,1709,1585,1759,1585,1762,1583,1762,1576xm1762,709l1759,705,1709,705,1704,709,1704,717,1709,719,1759,719,1762,717,1762,709xm1848,1576l1843,1573,1793,1573,1790,1576,1790,1583,1793,1585,1843,1585,1848,1583,1848,1576xm1848,709l1843,705,1793,705,1790,709,1790,717,1793,719,1843,719,1848,717,1848,709xm1932,1576l1930,1573,1879,1573,1877,1576,1877,1583,1879,1585,1930,1585,1932,1583,1932,1576xm1932,709l1930,705,1879,705,1877,709,1877,717,1879,719,1930,719,1932,717,1932,709xm2018,1576l2016,1573,1966,1573,1961,1576,1961,1583,1966,1585,2016,1585,2018,1583,2018,1576xm2018,709l2016,705,1966,705,1961,709,1961,717,1966,719,2016,719,2018,717,2018,709xm2105,1576l2100,1573,2050,1573,2047,1576,2047,1583,2050,1585,2100,1585,2105,1583,2105,1576xm2105,709l2100,705,2050,705,2047,709,2047,717,2050,719,2100,719,2105,717,2105,709xm2189,1576l2186,1573,2136,1573,2134,1576,2134,1583,2136,1585,2186,1585,2189,1583,2189,1576xm2189,709l2186,705,2136,705,2134,709,2134,717,2136,719,2186,719,2189,717,2189,709xm2275,1576l2273,1573,2220,1573,2218,1576,2218,1583,2220,1585,2273,1585,2275,1583,2275,1576xm2275,709l2273,705,2220,705,2218,709,2218,717,2220,719,2273,719,2275,717,2275,709xm5347,709l5345,705,5294,705,5290,709,5290,717,5294,719,5345,719,5347,717,5347,709xm5354,1576l5350,1573,5299,1573,5297,1576,5297,1583,5299,1585,5350,1585,5354,1583,5354,1576xm5434,709l5429,705,5378,705,5376,709,5376,717,5378,719,5429,719,5434,717,5434,709xm5438,1576l5436,1573,5386,1573,5383,1576,5383,1583,5386,1585,5436,1585,5438,1583,5438,1576xm5518,709l5515,705,5465,705,5460,709,5460,717,5465,719,5515,719,5518,717,5518,709xm5525,1576l5522,1573,5472,1573,5467,1576,5467,1583,5472,1585,5522,1585,5525,1583,5525,1576xm5604,709l5602,705,5549,705,5546,709,5546,717,5549,719,5602,719,5604,717,5604,709xm5611,1576l5606,1573,5556,1573,5554,1576,5554,1583,5556,1585,5606,1585,5611,1583,5611,1576xm5690,709l5686,705,5635,705,5633,709,5633,717,5635,719,5686,719,5690,717,5690,709xm5695,1576l5693,1573,5642,1573,5640,1576,5640,1583,5642,1585,5693,1585,5695,1583,5695,1576xm5774,709l5772,705,5722,705,5717,709,5717,717,5722,719,5772,719,5774,717,5774,709xm5782,1576l5779,1573,5729,1573,5724,1576,5724,1583,5729,1585,5779,1585,5782,1583,5782,1576xm5861,709l5858,705,5806,705,5803,709,5803,717,5806,719,5858,719,5861,717,5861,709xm5868,1576l5863,1573,5813,1573,5810,1576,5810,1583,5813,1585,5863,1585,5868,1583,5868,1576xm5947,709l5942,705,5892,705,5890,709,5890,717,5892,719,5942,719,5947,717,5947,709xm5952,1576l5950,1573,5899,1573,5897,1576,5897,1583,5899,1585,5950,1585,5952,1583,5952,1576xm8916,1576l8911,1573,8861,1573,8858,1576,8858,1583,8861,1585,8911,1585,8916,1583,8916,1576xm8916,709l8911,705,8861,705,8858,709,8858,717,8861,719,8911,719,8916,717,8916,709xm9000,1576l8998,1573,8947,1573,8945,1576,8945,1583,8947,1585,8998,1585,9000,1583,9000,1576xm9000,709l8998,705,8947,705,8945,709,8945,717,8947,719,8998,719,9000,717,9000,709xm9086,1576l9084,1573,9031,1573,9029,1576,9029,1583,9031,1585,9084,1585,9086,1583,9086,1576xm9086,709l9084,705,9031,705,9029,709,9029,717,9031,719,9084,719,9086,717,9086,709xm9173,1576l9168,1573,9118,1573,9115,1576,9115,1583,9118,1585,9168,1585,9173,1583,9173,1576xm9173,709l9168,705,9118,705,9115,709,9115,717,9118,719,9168,719,9173,717,9173,709xm9257,1576l9254,1573,9204,1573,9199,1576,9199,1583,9204,1585,9254,1585,9257,1583,9257,1576xm9257,709l9254,705,9204,705,9199,709,9199,717,9204,719,9254,719,9257,717,9257,709xm9343,1576l9341,1573,9288,1573,9286,1576,9286,1583,9288,1585,9341,1585,9343,1583,9343,1576xm9343,709l9341,705,9288,705,9286,709,9286,717,9288,719,9341,719,9343,717,9343,709xm9430,1576l9425,1573,9374,1573,9372,1576,9372,1583,9374,1585,9425,1585,9430,1583,9430,1576xm9430,709l9425,705,9374,705,9372,709,9372,717,9374,719,9425,719,9430,717,9430,709xm9514,1576l9511,1573,9461,1573,9456,1576,9456,1583,9461,1585,9511,1585,9514,1583,9514,1576xm9514,709l9511,705,9461,705,9456,709,9456,717,9461,719,9511,719,9514,717,9514,709xm9600,1576l9598,1573,9545,1573,9542,1576,9542,1583,9545,1585,9598,1585,9600,1583,9600,1576xm9600,709l9598,705,9545,705,9542,709,9542,717,9545,719,9598,719,9600,717,9600,709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6235700</wp:posOffset>
            </wp:positionH>
            <wp:positionV relativeFrom="paragraph">
              <wp:posOffset>415290</wp:posOffset>
            </wp:positionV>
            <wp:extent cx="251460" cy="92710"/>
            <wp:effectExtent l="0" t="0" r="0" b="0"/>
            <wp:wrapTopAndBottom/>
            <wp:docPr id="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4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165" o:spid="_x0000_s1165" o:spt="203" style="position:absolute;left:0pt;margin-left:129.8pt;margin-top:125.8pt;height:9pt;width:53.65pt;mso-position-horizontal-relative:page;mso-wrap-distance-bottom:0pt;mso-wrap-distance-top:0pt;z-index:-251626496;mso-width-relative:page;mso-height-relative:page;" coordorigin="2597,2517" coordsize="1073,180">
            <o:lock v:ext="edit"/>
            <v:shape id="_x0000_s1166" o:spid="_x0000_s1166" o:spt="75" type="#_x0000_t75" style="position:absolute;left:2596;top:2533;height:147;width:632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167" o:spid="_x0000_s1167" o:spt="75" type="#_x0000_t75" style="position:absolute;left:3295;top:2516;height:180;width:375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w10:wrap type="topAndBottom"/>
          </v:group>
        </w:pict>
      </w:r>
      <w:r>
        <w:pict>
          <v:group id="_x0000_s1168" o:spid="_x0000_s1168" o:spt="203" style="position:absolute;left:0pt;margin-left:385.55pt;margin-top:127pt;height:9pt;width:48.15pt;mso-position-horizontal-relative:page;mso-wrap-distance-bottom:0pt;mso-wrap-distance-top:0pt;z-index:-251626496;mso-width-relative:page;mso-height-relative:page;" coordorigin="7711,2541" coordsize="963,180">
            <o:lock v:ext="edit"/>
            <v:shape id="_x0000_s1169" o:spid="_x0000_s1169" o:spt="75" type="#_x0000_t75" style="position:absolute;left:7711;top:2557;height:147;width:519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v:shape id="_x0000_s1170" o:spid="_x0000_s1170" o:spt="75" type="#_x0000_t75" style="position:absolute;left:8299;top:2540;height:180;width:375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2"/>
        <w:rPr>
          <w:sz w:val="15"/>
        </w:rPr>
      </w:pPr>
    </w:p>
    <w:p>
      <w:pPr>
        <w:pStyle w:val="3"/>
        <w:spacing w:before="11"/>
        <w:rPr>
          <w:sz w:val="21"/>
        </w:rPr>
      </w:pPr>
    </w:p>
    <w:p>
      <w:pPr>
        <w:pStyle w:val="13"/>
        <w:numPr>
          <w:ilvl w:val="1"/>
          <w:numId w:val="2"/>
        </w:numPr>
        <w:tabs>
          <w:tab w:val="left" w:pos="966"/>
        </w:tabs>
        <w:spacing w:before="72" w:after="0" w:line="240" w:lineRule="auto"/>
        <w:ind w:left="965" w:right="0" w:hanging="414"/>
        <w:jc w:val="left"/>
        <w:rPr>
          <w:rFonts w:hint="eastAsia" w:ascii="臺灣新細明體" w:eastAsia="臺灣新細明體"/>
          <w:b w:val="0"/>
          <w:sz w:val="22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6235700</wp:posOffset>
            </wp:positionH>
            <wp:positionV relativeFrom="paragraph">
              <wp:posOffset>-961390</wp:posOffset>
            </wp:positionV>
            <wp:extent cx="233045" cy="92710"/>
            <wp:effectExtent l="0" t="0" r="0" b="0"/>
            <wp:wrapNone/>
            <wp:docPr id="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8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2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525780</wp:posOffset>
            </wp:positionH>
            <wp:positionV relativeFrom="paragraph">
              <wp:posOffset>-969010</wp:posOffset>
            </wp:positionV>
            <wp:extent cx="233045" cy="92710"/>
            <wp:effectExtent l="0" t="0" r="0" b="0"/>
            <wp:wrapNone/>
            <wp:docPr id="1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9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171" cy="92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臺灣新細明體" w:eastAsia="臺灣新細明體"/>
          <w:b w:val="0"/>
          <w:sz w:val="22"/>
        </w:rPr>
        <w:t>数据有效</w:t>
      </w:r>
    </w:p>
    <w:p>
      <w:pPr>
        <w:spacing w:before="56"/>
        <w:ind w:left="943" w:right="0" w:firstLine="0"/>
        <w:jc w:val="left"/>
        <w:rPr>
          <w:sz w:val="20"/>
        </w:rPr>
      </w:pPr>
      <w:r>
        <w:rPr>
          <w:sz w:val="20"/>
        </w:rPr>
        <w:t xml:space="preserve">在 </w:t>
      </w:r>
      <w:r>
        <w:rPr>
          <w:rFonts w:ascii="Arial" w:eastAsia="Arial"/>
          <w:sz w:val="20"/>
        </w:rPr>
        <w:t xml:space="preserve">SCL </w:t>
      </w:r>
      <w:r>
        <w:rPr>
          <w:sz w:val="20"/>
        </w:rPr>
        <w:t>为高电平期间，</w:t>
      </w:r>
      <w:r>
        <w:rPr>
          <w:rFonts w:ascii="Arial" w:eastAsia="Arial"/>
          <w:sz w:val="20"/>
        </w:rPr>
        <w:t xml:space="preserve">SDA </w:t>
      </w:r>
      <w:r>
        <w:rPr>
          <w:sz w:val="20"/>
        </w:rPr>
        <w:t>必须保持稳定的电平。</w:t>
      </w:r>
      <w:r>
        <w:rPr>
          <w:rFonts w:ascii="Arial" w:eastAsia="Arial"/>
          <w:sz w:val="20"/>
        </w:rPr>
        <w:t xml:space="preserve">SDA </w:t>
      </w:r>
      <w:r>
        <w:rPr>
          <w:sz w:val="20"/>
        </w:rPr>
        <w:t xml:space="preserve">线上的高低电平变化只能在 </w:t>
      </w:r>
      <w:r>
        <w:rPr>
          <w:rFonts w:ascii="Arial" w:eastAsia="Arial"/>
          <w:sz w:val="20"/>
        </w:rPr>
        <w:t xml:space="preserve">SCL </w:t>
      </w:r>
      <w:r>
        <w:rPr>
          <w:sz w:val="20"/>
        </w:rPr>
        <w:t>为低电平期间。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260" w:right="440" w:bottom="1320" w:left="720" w:header="720" w:footer="720" w:gutter="0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0"/>
        </w:rPr>
      </w:pPr>
    </w:p>
    <w:p>
      <w:pPr>
        <w:pStyle w:val="13"/>
        <w:numPr>
          <w:ilvl w:val="1"/>
          <w:numId w:val="2"/>
        </w:numPr>
        <w:tabs>
          <w:tab w:val="left" w:pos="966"/>
        </w:tabs>
        <w:spacing w:before="69" w:after="0" w:line="240" w:lineRule="auto"/>
        <w:ind w:left="965" w:right="0" w:hanging="414"/>
        <w:jc w:val="left"/>
        <w:rPr>
          <w:rFonts w:hint="eastAsia" w:ascii="臺灣新細明體" w:eastAsia="臺灣新細明體"/>
          <w:b w:val="0"/>
          <w:sz w:val="22"/>
        </w:rPr>
      </w:pPr>
      <w:r>
        <w:pict>
          <v:group id="_x0000_s1171" o:spid="_x0000_s1171" o:spt="203" style="position:absolute;left:0pt;margin-left:74.85pt;margin-top:-146.7pt;height:114.7pt;width:388.6pt;mso-position-horizontal-relative:page;z-index:251662336;mso-width-relative:page;mso-height-relative:page;" coordorigin="1498,-2934" coordsize="7772,2294">
            <o:lock v:ext="edit"/>
            <v:shape id="_x0000_s1172" o:spid="_x0000_s1172" style="position:absolute;left:1497;top:-2626;height:512;width:3886;" filled="f" stroked="t" coordorigin="1498,-2626" coordsize="3886,512" path="m2350,-2626l5383,-2626m1498,-2115l5383,-2115e">
              <v:path arrowok="t"/>
              <v:fill on="f" focussize="0,0"/>
              <v:stroke weight="0.72pt" color="#000000"/>
              <v:imagedata o:title=""/>
              <o:lock v:ext="edit"/>
            </v:shape>
            <v:shape id="_x0000_s1173" o:spid="_x0000_s1173" o:spt="75" type="#_x0000_t75" style="position:absolute;left:1497;top:-2935;height:2168;width:5304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174" o:spid="_x0000_s1174" o:spt="75" type="#_x0000_t75" style="position:absolute;left:3177;top:-1088;height:188;width:1176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175" o:spid="_x0000_s1175" o:spt="75" type="#_x0000_t75" style="position:absolute;left:3376;top:-829;height:188;width:780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v:shape id="_x0000_s1176" o:spid="_x0000_s1176" o:spt="75" type="#_x0000_t75" style="position:absolute;left:4869;top:-966;height:188;width:1176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177" o:spid="_x0000_s1177" style="position:absolute;left:7454;top:-1748;height:538;width:1815;" filled="f" stroked="t" coordorigin="7454,-1748" coordsize="1815,538" path="m7454,-1748l7766,-1748m7766,-1748l7992,-1210m7992,-1210l9269,-1210e">
              <v:path arrowok="t"/>
              <v:fill on="f" focussize="0,0"/>
              <v:stroke weight="0.72pt" color="#000000"/>
              <v:imagedata o:title=""/>
              <o:lock v:ext="edit"/>
            </v:shape>
            <v:shape id="_x0000_s1178" o:spid="_x0000_s1178" style="position:absolute;left:6792;top:-1755;height:15;width:663;" fillcolor="#000000" filled="t" stroked="f" coordorigin="6792,-1755" coordsize="663,15" path="m6847,-1740l6797,-1740,6792,-1743,6792,-1752,6797,-1755,6847,-1755,6850,-1752,6850,-1743,6847,-1740xm6934,-1740l6883,-1740,6878,-1743,6878,-1752,6883,-1755,6934,-1755,6936,-1752,6936,-1743,6934,-1740xm7020,-1740l6970,-1740,6965,-1743,6965,-1752,6970,-1755,7020,-1755,7022,-1752,7022,-1743,7020,-1740xm7106,-1740l7056,-1740,7051,-1743,7051,-1752,7056,-1755,7106,-1755,7109,-1752,7109,-1743,7106,-1740xm7193,-1740l7142,-1740,7138,-1743,7138,-1752,7142,-1755,7193,-1755,7195,-1752,7195,-1743,7193,-1740xm7279,-1740l7229,-1740,7224,-1743,7224,-1752,7229,-1755,7279,-1755,7282,-1752,7282,-1743,7279,-1740xm7366,-1740l7315,-1740,7310,-1743,7310,-1752,7315,-1755,7366,-1755,7368,-1752,7368,-1743,7366,-1740xm7452,-1740l7402,-1740,7397,-1743,7397,-1752,7402,-1755,7452,-1755,7454,-1752,7454,-1743,7452,-1740xe">
              <v:path arrowok="t"/>
              <v:fill on="t" focussize="0,0"/>
              <v:stroke on="f"/>
              <v:imagedata o:title=""/>
              <o:lock v:ext="edit"/>
            </v:shape>
            <v:shape id="_x0000_s1179" o:spid="_x0000_s1179" style="position:absolute;left:7454;top:-2626;height:512;width:1815;" filled="f" stroked="t" coordorigin="7454,-2626" coordsize="1815,512" path="m7454,-2626l8645,-2626m7454,-2115l9269,-2115m8645,-2626l8873,-2115e">
              <v:path arrowok="t"/>
              <v:fill on="f" focussize="0,0"/>
              <v:stroke weight="0.72pt" color="#000000"/>
              <v:imagedata o:title=""/>
              <o:lock v:ext="edit"/>
            </v:shape>
            <v:shape id="_x0000_s1180" o:spid="_x0000_s1180" style="position:absolute;left:6794;top:-2634;height:526;width:663;" fillcolor="#000000" filled="t" stroked="f" coordorigin="6794,-2633" coordsize="663,526" path="m6852,-2120l6850,-2122,6797,-2122,6794,-2120,6794,-2112,6797,-2108,6850,-2108,6852,-2112,6852,-2120xm6852,-2628l6850,-2633,6797,-2633,6794,-2628,6794,-2621,6797,-2619,6850,-2619,6852,-2621,6852,-2628xm6938,-2120l6936,-2122,6883,-2122,6881,-2120,6881,-2112,6883,-2108,6936,-2108,6938,-2112,6938,-2120xm6938,-2628l6936,-2633,6883,-2633,6881,-2628,6881,-2621,6883,-2619,6936,-2619,6938,-2621,6938,-2628xm7025,-2120l7022,-2122,6970,-2122,6967,-2120,6967,-2112,6970,-2108,7022,-2108,7025,-2112,7025,-2120xm7025,-2628l7022,-2633,6970,-2633,6967,-2628,6967,-2621,6970,-2619,7022,-2619,7025,-2621,7025,-2628xm7111,-2120l7109,-2122,7056,-2122,7054,-2120,7054,-2112,7056,-2108,7109,-2108,7111,-2112,7111,-2120xm7111,-2628l7109,-2633,7056,-2633,7054,-2628,7054,-2621,7056,-2619,7109,-2619,7111,-2621,7111,-2628xm7198,-2120l7195,-2122,7142,-2122,7140,-2120,7140,-2112,7142,-2108,7195,-2108,7198,-2112,7198,-2120xm7198,-2628l7195,-2633,7142,-2633,7140,-2628,7140,-2621,7142,-2619,7195,-2619,7198,-2621,7198,-2628xm7284,-2120l7282,-2122,7229,-2122,7226,-2120,7226,-2112,7229,-2108,7282,-2108,7284,-2112,7284,-2120xm7284,-2628l7282,-2633,7229,-2633,7226,-2628,7226,-2621,7229,-2619,7282,-2619,7284,-2621,7284,-2628xm7370,-2120l7368,-2122,7315,-2122,7313,-2120,7313,-2112,7315,-2108,7368,-2108,7370,-2112,7370,-2120xm7370,-2628l7368,-2633,7315,-2633,7313,-2628,7313,-2621,7315,-2619,7368,-2619,7370,-2621,7370,-2628xm7457,-2120l7454,-2122,7402,-2122,7399,-2120,7399,-2112,7402,-2108,7454,-2108,7457,-2112,7457,-2120xm7457,-2628l7454,-2633,7402,-2633,7399,-2628,7399,-2621,7402,-2619,7454,-2619,7457,-2621,7457,-2628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589280</wp:posOffset>
            </wp:positionH>
            <wp:positionV relativeFrom="paragraph">
              <wp:posOffset>-851535</wp:posOffset>
            </wp:positionV>
            <wp:extent cx="236220" cy="94615"/>
            <wp:effectExtent l="0" t="0" r="0" b="0"/>
            <wp:wrapNone/>
            <wp:docPr id="15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4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19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6100445</wp:posOffset>
            </wp:positionH>
            <wp:positionV relativeFrom="paragraph">
              <wp:posOffset>-822960</wp:posOffset>
            </wp:positionV>
            <wp:extent cx="234950" cy="94615"/>
            <wp:effectExtent l="0" t="0" r="0" b="0"/>
            <wp:wrapNone/>
            <wp:docPr id="17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5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5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臺灣新細明體" w:eastAsia="臺灣新細明體"/>
          <w:b w:val="0"/>
          <w:sz w:val="22"/>
        </w:rPr>
        <w:t>字节格式</w:t>
      </w:r>
    </w:p>
    <w:p>
      <w:pPr>
        <w:spacing w:before="58"/>
        <w:ind w:left="911" w:right="0" w:firstLine="0"/>
        <w:jc w:val="left"/>
        <w:rPr>
          <w:sz w:val="20"/>
        </w:rPr>
      </w:pPr>
      <w:r>
        <w:rPr>
          <w:sz w:val="20"/>
        </w:rPr>
        <w:t xml:space="preserve">字节由 </w:t>
      </w:r>
      <w:r>
        <w:rPr>
          <w:rFonts w:ascii="Arial" w:eastAsia="Arial"/>
          <w:sz w:val="20"/>
        </w:rPr>
        <w:t xml:space="preserve">8 </w:t>
      </w:r>
      <w:r>
        <w:rPr>
          <w:sz w:val="20"/>
        </w:rPr>
        <w:t>位数据和一个应答信号组成</w:t>
      </w:r>
    </w:p>
    <w:p>
      <w:pPr>
        <w:pStyle w:val="3"/>
      </w:pPr>
    </w:p>
    <w:p>
      <w:pPr>
        <w:pStyle w:val="3"/>
        <w:spacing w:before="1"/>
        <w:rPr>
          <w:sz w:val="25"/>
        </w:rPr>
      </w:pPr>
    </w:p>
    <w:p>
      <w:pPr>
        <w:pStyle w:val="13"/>
        <w:numPr>
          <w:ilvl w:val="1"/>
          <w:numId w:val="2"/>
        </w:numPr>
        <w:tabs>
          <w:tab w:val="left" w:pos="966"/>
        </w:tabs>
        <w:spacing w:before="0" w:after="0" w:line="240" w:lineRule="auto"/>
        <w:ind w:left="965" w:right="0" w:hanging="414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hint="eastAsia" w:ascii="臺灣新細明體" w:eastAsia="臺灣新細明體"/>
          <w:b w:val="0"/>
          <w:sz w:val="22"/>
        </w:rPr>
        <w:t>器件地址</w:t>
      </w:r>
    </w:p>
    <w:p>
      <w:pPr>
        <w:spacing w:before="51"/>
        <w:ind w:left="551" w:right="0" w:firstLine="0"/>
        <w:jc w:val="left"/>
        <w:rPr>
          <w:rFonts w:ascii="Times New Roman" w:eastAsia="Times New Roman"/>
          <w:sz w:val="21"/>
        </w:rPr>
      </w:pPr>
      <w:r>
        <w:rPr>
          <w:rFonts w:hint="eastAsia" w:ascii="Times New Roman"/>
          <w:sz w:val="21"/>
          <w:lang w:eastAsia="zh-CN"/>
        </w:rPr>
        <w:t>液位传感器</w:t>
      </w:r>
      <w:r>
        <w:rPr>
          <w:rFonts w:ascii="Times New Roman" w:eastAsia="Times New Roman"/>
          <w:sz w:val="21"/>
        </w:rPr>
        <w:t xml:space="preserve"> </w:t>
      </w:r>
      <w:r>
        <w:rPr>
          <w:sz w:val="21"/>
        </w:rPr>
        <w:t xml:space="preserve">固定唯一的器件地址是 </w:t>
      </w:r>
      <w:r>
        <w:rPr>
          <w:rFonts w:ascii="Times New Roman" w:eastAsia="Times New Roman"/>
          <w:sz w:val="21"/>
        </w:rPr>
        <w:t>0x40</w:t>
      </w:r>
    </w:p>
    <w:p>
      <w:pPr>
        <w:pStyle w:val="3"/>
        <w:spacing w:before="4"/>
        <w:rPr>
          <w:rFonts w:ascii="Times New Roman"/>
          <w:sz w:val="12"/>
        </w:rPr>
      </w:pPr>
    </w:p>
    <w:tbl>
      <w:tblPr>
        <w:tblStyle w:val="10"/>
        <w:tblW w:w="0" w:type="auto"/>
        <w:tblInd w:w="32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8"/>
        <w:gridCol w:w="18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8" w:type="dxa"/>
          </w:tcPr>
          <w:p>
            <w:pPr>
              <w:pStyle w:val="14"/>
              <w:spacing w:before="28"/>
              <w:ind w:left="107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 xml:space="preserve">地址 </w:t>
            </w:r>
            <w:r>
              <w:rPr>
                <w:rFonts w:ascii="Times New Roman" w:eastAsia="Times New Roman"/>
                <w:sz w:val="20"/>
              </w:rPr>
              <w:t>(A[6:0])</w:t>
            </w:r>
          </w:p>
        </w:tc>
        <w:tc>
          <w:tcPr>
            <w:tcW w:w="1809" w:type="dxa"/>
          </w:tcPr>
          <w:p>
            <w:pPr>
              <w:pStyle w:val="14"/>
              <w:spacing w:before="41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40H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8" w:type="dxa"/>
          </w:tcPr>
          <w:p>
            <w:pPr>
              <w:pStyle w:val="14"/>
              <w:spacing w:before="25"/>
              <w:ind w:left="105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 xml:space="preserve">读命令 </w:t>
            </w:r>
            <w:r>
              <w:rPr>
                <w:rFonts w:ascii="Times New Roman" w:eastAsia="Times New Roman"/>
                <w:sz w:val="20"/>
              </w:rPr>
              <w:t>(A[6:0]+RWB)</w:t>
            </w:r>
          </w:p>
        </w:tc>
        <w:tc>
          <w:tcPr>
            <w:tcW w:w="1809" w:type="dxa"/>
          </w:tcPr>
          <w:p>
            <w:pPr>
              <w:pStyle w:val="14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81H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8" w:type="dxa"/>
          </w:tcPr>
          <w:p>
            <w:pPr>
              <w:pStyle w:val="14"/>
              <w:spacing w:before="25"/>
              <w:ind w:left="107"/>
              <w:rPr>
                <w:rFonts w:ascii="Times New Roman" w:eastAsia="Times New Roman"/>
                <w:sz w:val="20"/>
              </w:rPr>
            </w:pPr>
            <w:r>
              <w:rPr>
                <w:sz w:val="20"/>
              </w:rPr>
              <w:t xml:space="preserve">写命令 </w:t>
            </w:r>
            <w:r>
              <w:rPr>
                <w:rFonts w:ascii="Times New Roman" w:eastAsia="Times New Roman"/>
                <w:sz w:val="20"/>
              </w:rPr>
              <w:t>(A[6:0]+RWB)</w:t>
            </w:r>
          </w:p>
        </w:tc>
        <w:tc>
          <w:tcPr>
            <w:tcW w:w="1809" w:type="dxa"/>
          </w:tcPr>
          <w:p>
            <w:pPr>
              <w:pStyle w:val="14"/>
              <w:spacing w:before="38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80H</w:t>
            </w:r>
          </w:p>
        </w:tc>
      </w:tr>
    </w:tbl>
    <w:p>
      <w:pPr>
        <w:pStyle w:val="3"/>
        <w:spacing w:before="10"/>
        <w:rPr>
          <w:rFonts w:ascii="Times New Roman"/>
        </w:rPr>
      </w:pPr>
    </w:p>
    <w:p>
      <w:pPr>
        <w:pStyle w:val="13"/>
        <w:numPr>
          <w:ilvl w:val="1"/>
          <w:numId w:val="2"/>
        </w:numPr>
        <w:tabs>
          <w:tab w:val="left" w:pos="966"/>
        </w:tabs>
        <w:spacing w:before="0" w:after="0" w:line="240" w:lineRule="auto"/>
        <w:ind w:left="965" w:right="0" w:hanging="414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hint="eastAsia" w:ascii="臺灣新細明體" w:eastAsia="臺灣新細明體"/>
          <w:b w:val="0"/>
          <w:sz w:val="22"/>
        </w:rPr>
        <w:t>操作模式</w:t>
      </w:r>
    </w:p>
    <w:p>
      <w:pPr>
        <w:spacing w:before="46"/>
        <w:ind w:left="972" w:right="0" w:firstLine="0"/>
        <w:jc w:val="left"/>
        <w:rPr>
          <w:rFonts w:hint="eastAsia" w:ascii="臺灣新細明體" w:eastAsia="臺灣新細明體"/>
          <w:b w:val="0"/>
          <w:sz w:val="20"/>
        </w:rPr>
      </w:pPr>
      <w:r>
        <w:rPr>
          <w:rFonts w:hint="eastAsia" w:ascii="Arial"/>
          <w:b/>
          <w:sz w:val="20"/>
          <w:lang w:val="en-US" w:eastAsia="zh-CN"/>
        </w:rPr>
        <w:t>本液位传感器</w:t>
      </w:r>
      <w:r>
        <w:rPr>
          <w:rFonts w:ascii="Arial" w:eastAsia="Arial"/>
          <w:b/>
          <w:sz w:val="20"/>
        </w:rPr>
        <w:t xml:space="preserve"> </w:t>
      </w:r>
      <w:r>
        <w:rPr>
          <w:rFonts w:hint="eastAsia" w:ascii="臺灣新細明體" w:eastAsia="臺灣新細明體"/>
          <w:b w:val="0"/>
          <w:sz w:val="20"/>
        </w:rPr>
        <w:t>是从器件，支持读写两种操作模式：</w:t>
      </w:r>
    </w:p>
    <w:p>
      <w:pPr>
        <w:pStyle w:val="13"/>
        <w:numPr>
          <w:ilvl w:val="2"/>
          <w:numId w:val="2"/>
        </w:numPr>
        <w:tabs>
          <w:tab w:val="left" w:pos="1333"/>
        </w:tabs>
        <w:spacing w:before="33" w:after="0" w:line="240" w:lineRule="auto"/>
        <w:ind w:left="1332" w:right="0" w:hanging="361"/>
        <w:jc w:val="left"/>
        <w:rPr>
          <w:sz w:val="20"/>
        </w:rPr>
      </w:pPr>
      <w:r>
        <w:rPr>
          <w:sz w:val="20"/>
        </w:rPr>
        <w:t>写操作：</w:t>
      </w:r>
    </w:p>
    <w:p>
      <w:pPr>
        <w:pStyle w:val="13"/>
        <w:numPr>
          <w:ilvl w:val="3"/>
          <w:numId w:val="2"/>
        </w:numPr>
        <w:tabs>
          <w:tab w:val="left" w:pos="1753"/>
        </w:tabs>
        <w:spacing w:before="55" w:after="0" w:line="240" w:lineRule="auto"/>
        <w:ind w:left="1752" w:right="0" w:hanging="361"/>
        <w:jc w:val="left"/>
        <w:rPr>
          <w:sz w:val="20"/>
        </w:rPr>
      </w:pPr>
      <w:r>
        <w:rPr>
          <w:spacing w:val="-10"/>
          <w:sz w:val="20"/>
        </w:rPr>
        <w:t xml:space="preserve">首字节由 </w:t>
      </w:r>
      <w:r>
        <w:rPr>
          <w:rFonts w:ascii="Arial" w:hAnsi="Arial" w:eastAsia="Arial"/>
          <w:sz w:val="20"/>
        </w:rPr>
        <w:t>7</w:t>
      </w:r>
      <w:r>
        <w:rPr>
          <w:rFonts w:ascii="Arial" w:hAnsi="Arial" w:eastAsia="Arial"/>
          <w:spacing w:val="-6"/>
          <w:sz w:val="20"/>
        </w:rPr>
        <w:t xml:space="preserve"> </w:t>
      </w:r>
      <w:r>
        <w:rPr>
          <w:sz w:val="20"/>
        </w:rPr>
        <w:t>位从机地址和一位读写位组成（</w:t>
      </w:r>
      <w:r>
        <w:rPr>
          <w:rFonts w:ascii="Arial" w:hAnsi="Arial" w:eastAsia="Arial"/>
          <w:sz w:val="20"/>
        </w:rPr>
        <w:t>RWB=0</w:t>
      </w:r>
      <w:r>
        <w:rPr>
          <w:sz w:val="20"/>
        </w:rPr>
        <w:t>）</w:t>
      </w:r>
    </w:p>
    <w:p>
      <w:pPr>
        <w:pStyle w:val="13"/>
        <w:numPr>
          <w:ilvl w:val="3"/>
          <w:numId w:val="2"/>
        </w:numPr>
        <w:tabs>
          <w:tab w:val="left" w:pos="1753"/>
        </w:tabs>
        <w:spacing w:before="56" w:after="0" w:line="240" w:lineRule="auto"/>
        <w:ind w:left="1752" w:right="0" w:hanging="361"/>
        <w:jc w:val="left"/>
        <w:rPr>
          <w:sz w:val="20"/>
        </w:rPr>
      </w:pPr>
      <w:r>
        <w:rPr>
          <w:sz w:val="20"/>
        </w:rPr>
        <w:t>第二字节是要访问的内部寄存器地址</w:t>
      </w:r>
    </w:p>
    <w:p>
      <w:pPr>
        <w:pStyle w:val="13"/>
        <w:numPr>
          <w:ilvl w:val="3"/>
          <w:numId w:val="2"/>
        </w:numPr>
        <w:tabs>
          <w:tab w:val="left" w:pos="1753"/>
        </w:tabs>
        <w:spacing w:before="55" w:after="0" w:line="240" w:lineRule="auto"/>
        <w:ind w:left="1752" w:right="0" w:hanging="361"/>
        <w:jc w:val="left"/>
        <w:rPr>
          <w:sz w:val="20"/>
        </w:rPr>
      </w:pPr>
      <w:r>
        <w:rPr>
          <w:sz w:val="20"/>
        </w:rPr>
        <w:t>下一个字节是要写入寄存器的内容</w:t>
      </w:r>
    </w:p>
    <w:p>
      <w:pPr>
        <w:pStyle w:val="13"/>
        <w:numPr>
          <w:ilvl w:val="3"/>
          <w:numId w:val="2"/>
        </w:numPr>
        <w:tabs>
          <w:tab w:val="left" w:pos="1753"/>
        </w:tabs>
        <w:spacing w:before="57" w:after="0" w:line="240" w:lineRule="auto"/>
        <w:ind w:left="1752" w:right="0" w:hanging="361"/>
        <w:jc w:val="left"/>
        <w:rPr>
          <w:sz w:val="20"/>
        </w:rPr>
      </w:pPr>
      <w:r>
        <w:rPr>
          <w:spacing w:val="-4"/>
          <w:sz w:val="20"/>
        </w:rPr>
        <w:t xml:space="preserve">继续写入下一个寄存器，直到 </w:t>
      </w:r>
      <w:r>
        <w:rPr>
          <w:rFonts w:ascii="Arial" w:hAnsi="Arial" w:eastAsia="Arial"/>
          <w:sz w:val="20"/>
        </w:rPr>
        <w:t>STOP</w:t>
      </w:r>
      <w:r>
        <w:rPr>
          <w:rFonts w:ascii="Arial" w:hAnsi="Arial" w:eastAsia="Arial"/>
          <w:spacing w:val="-6"/>
          <w:sz w:val="20"/>
        </w:rPr>
        <w:t xml:space="preserve"> </w:t>
      </w:r>
      <w:r>
        <w:rPr>
          <w:sz w:val="20"/>
        </w:rPr>
        <w:t>信号出现</w:t>
      </w:r>
    </w:p>
    <w:p>
      <w:pPr>
        <w:pStyle w:val="13"/>
        <w:numPr>
          <w:ilvl w:val="3"/>
          <w:numId w:val="2"/>
        </w:numPr>
        <w:tabs>
          <w:tab w:val="left" w:pos="1753"/>
        </w:tabs>
        <w:spacing w:before="55" w:after="0" w:line="240" w:lineRule="auto"/>
        <w:ind w:left="1752" w:right="0" w:hanging="361"/>
        <w:jc w:val="left"/>
        <w:rPr>
          <w:sz w:val="20"/>
        </w:rPr>
      </w:pPr>
      <w:r>
        <w:pict>
          <v:group id="_x0000_s1181" o:spid="_x0000_s1181" o:spt="203" style="position:absolute;left:0pt;margin-left:107pt;margin-top:39.1pt;height:24pt;width:290.2pt;mso-position-horizontal-relative:page;z-index:-251631616;mso-width-relative:page;mso-height-relative:page;" coordorigin="2141,783" coordsize="5804,480">
            <o:lock v:ext="edit"/>
            <v:shape id="_x0000_s1182" o:spid="_x0000_s1182" o:spt="75" type="#_x0000_t75" style="position:absolute;left:2140;top:782;height:480;width:420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83" o:spid="_x0000_s1183" o:spt="75" type="#_x0000_t75" style="position:absolute;left:2560;top:782;height:480;width:1846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84" o:spid="_x0000_s1184" o:spt="75" type="#_x0000_t75" style="position:absolute;left:4406;top:782;height:480;width:420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85" o:spid="_x0000_s1185" o:spt="75" type="#_x0000_t75" style="position:absolute;left:4826;top:802;height:461;width:28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86" o:spid="_x0000_s1186" o:spt="75" type="#_x0000_t75" style="position:absolute;left:5109;top:782;height:480;width:857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87" o:spid="_x0000_s1187" o:spt="75" type="#_x0000_t75" style="position:absolute;left:5966;top:802;height:461;width:284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88" o:spid="_x0000_s1188" o:spt="75" type="#_x0000_t75" style="position:absolute;left:6249;top:782;height:480;width:855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  <v:shape id="_x0000_s1189" o:spid="_x0000_s1189" o:spt="75" type="#_x0000_t75" style="position:absolute;left:7104;top:802;height:461;width:557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90" o:spid="_x0000_s1190" o:spt="75" type="#_x0000_t75" style="position:absolute;left:7660;top:782;height:480;width:284;" filled="f" stroked="f" coordsize="21600,21600">
              <v:path/>
              <v:fill on="f" focussize="0,0"/>
              <v:stroke on="f"/>
              <v:imagedata r:id="rId46" o:title=""/>
              <o:lock v:ext="edit" aspectratio="t"/>
            </v:shape>
          </v:group>
        </w:pict>
      </w:r>
      <w:r>
        <w:rPr>
          <w:spacing w:val="-9"/>
          <w:sz w:val="20"/>
        </w:rPr>
        <w:t xml:space="preserve">收到数据后 </w:t>
      </w:r>
      <w:r>
        <w:rPr>
          <w:rFonts w:hint="eastAsia" w:ascii="Arial" w:hAnsi="Arial"/>
          <w:sz w:val="20"/>
          <w:lang w:eastAsia="zh-CN"/>
        </w:rPr>
        <w:t>液位传感器</w:t>
      </w:r>
      <w:r>
        <w:rPr>
          <w:rFonts w:ascii="Arial" w:hAnsi="Arial" w:eastAsia="Arial"/>
          <w:spacing w:val="-5"/>
          <w:sz w:val="20"/>
        </w:rPr>
        <w:t xml:space="preserve"> </w:t>
      </w:r>
      <w:r>
        <w:rPr>
          <w:sz w:val="20"/>
        </w:rPr>
        <w:t>会发送应答信号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6"/>
        </w:rPr>
      </w:pPr>
      <w:bookmarkStart w:id="9" w:name="_GoBack"/>
      <w:bookmarkEnd w:id="9"/>
    </w:p>
    <w:tbl>
      <w:tblPr>
        <w:tblStyle w:val="10"/>
        <w:tblW w:w="0" w:type="auto"/>
        <w:tblInd w:w="1428" w:type="dxa"/>
        <w:tbl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single" w:color="3F3F3F" w:sz="2" w:space="0"/>
          <w:insideV w:val="single" w:color="3F3F3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0"/>
        <w:gridCol w:w="1846"/>
        <w:gridCol w:w="226"/>
        <w:gridCol w:w="195"/>
        <w:gridCol w:w="284"/>
        <w:gridCol w:w="858"/>
        <w:gridCol w:w="284"/>
        <w:gridCol w:w="855"/>
        <w:gridCol w:w="557"/>
        <w:gridCol w:w="283"/>
      </w:tblGrid>
      <w:tr>
        <w:tblPrEx>
          <w:tblBorders>
            <w:top w:val="single" w:color="3F3F3F" w:sz="2" w:space="0"/>
            <w:left w:val="single" w:color="3F3F3F" w:sz="2" w:space="0"/>
            <w:bottom w:val="single" w:color="3F3F3F" w:sz="2" w:space="0"/>
            <w:right w:val="single" w:color="3F3F3F" w:sz="2" w:space="0"/>
            <w:insideH w:val="single" w:color="3F3F3F" w:sz="2" w:space="0"/>
            <w:insideV w:val="single" w:color="3F3F3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0" w:type="dxa"/>
          </w:tcPr>
          <w:p>
            <w:pPr>
              <w:pStyle w:val="14"/>
              <w:spacing w:before="131"/>
              <w:ind w:left="4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S</w:t>
            </w:r>
          </w:p>
        </w:tc>
        <w:tc>
          <w:tcPr>
            <w:tcW w:w="1846" w:type="dxa"/>
          </w:tcPr>
          <w:p>
            <w:pPr>
              <w:pStyle w:val="14"/>
              <w:spacing w:before="128"/>
              <w:ind w:left="602"/>
              <w:rPr>
                <w:sz w:val="16"/>
              </w:rPr>
            </w:pPr>
            <w:r>
              <w:rPr>
                <w:sz w:val="16"/>
              </w:rPr>
              <w:t>从机地址</w:t>
            </w:r>
          </w:p>
        </w:tc>
        <w:tc>
          <w:tcPr>
            <w:tcW w:w="421" w:type="dxa"/>
            <w:gridSpan w:val="2"/>
          </w:tcPr>
          <w:p>
            <w:pPr>
              <w:pStyle w:val="14"/>
              <w:spacing w:before="1"/>
              <w:rPr>
                <w:sz w:val="11"/>
              </w:rPr>
            </w:pPr>
          </w:p>
          <w:p>
            <w:pPr>
              <w:pStyle w:val="14"/>
              <w:spacing w:before="0"/>
              <w:ind w:left="45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>R/WB</w:t>
            </w:r>
          </w:p>
        </w:tc>
        <w:tc>
          <w:tcPr>
            <w:tcW w:w="284" w:type="dxa"/>
          </w:tcPr>
          <w:p>
            <w:pPr>
              <w:pStyle w:val="14"/>
              <w:spacing w:before="131"/>
              <w:ind w:left="96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A</w:t>
            </w:r>
          </w:p>
        </w:tc>
        <w:tc>
          <w:tcPr>
            <w:tcW w:w="858" w:type="dxa"/>
          </w:tcPr>
          <w:p>
            <w:pPr>
              <w:pStyle w:val="14"/>
              <w:spacing w:before="17"/>
              <w:ind w:left="266" w:right="105" w:hanging="161"/>
              <w:rPr>
                <w:sz w:val="16"/>
              </w:rPr>
            </w:pPr>
            <w:r>
              <w:rPr>
                <w:sz w:val="16"/>
              </w:rPr>
              <w:t>首寄存器地址</w:t>
            </w:r>
          </w:p>
        </w:tc>
        <w:tc>
          <w:tcPr>
            <w:tcW w:w="284" w:type="dxa"/>
          </w:tcPr>
          <w:p>
            <w:pPr>
              <w:pStyle w:val="14"/>
              <w:spacing w:before="131"/>
              <w:ind w:left="90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A</w:t>
            </w:r>
          </w:p>
        </w:tc>
        <w:tc>
          <w:tcPr>
            <w:tcW w:w="855" w:type="dxa"/>
          </w:tcPr>
          <w:p>
            <w:pPr>
              <w:pStyle w:val="14"/>
              <w:spacing w:before="128"/>
              <w:ind w:left="257"/>
              <w:rPr>
                <w:sz w:val="16"/>
              </w:rPr>
            </w:pPr>
            <w:r>
              <w:rPr>
                <w:sz w:val="16"/>
              </w:rPr>
              <w:t>数据</w:t>
            </w:r>
          </w:p>
        </w:tc>
        <w:tc>
          <w:tcPr>
            <w:tcW w:w="557" w:type="dxa"/>
          </w:tcPr>
          <w:p>
            <w:pPr>
              <w:pStyle w:val="14"/>
              <w:spacing w:before="131"/>
              <w:ind w:left="95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A/NA</w:t>
            </w:r>
          </w:p>
        </w:tc>
        <w:tc>
          <w:tcPr>
            <w:tcW w:w="283" w:type="dxa"/>
          </w:tcPr>
          <w:p>
            <w:pPr>
              <w:pStyle w:val="14"/>
              <w:spacing w:before="131"/>
              <w:ind w:left="1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w w:val="100"/>
                <w:sz w:val="16"/>
              </w:rPr>
              <w:t>P</w:t>
            </w:r>
          </w:p>
        </w:tc>
      </w:tr>
      <w:tr>
        <w:tblPrEx>
          <w:tblBorders>
            <w:top w:val="single" w:color="3F3F3F" w:sz="2" w:space="0"/>
            <w:left w:val="single" w:color="3F3F3F" w:sz="2" w:space="0"/>
            <w:bottom w:val="single" w:color="3F3F3F" w:sz="2" w:space="0"/>
            <w:right w:val="single" w:color="3F3F3F" w:sz="2" w:space="0"/>
            <w:insideH w:val="single" w:color="3F3F3F" w:sz="2" w:space="0"/>
            <w:insideV w:val="single" w:color="3F3F3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92" w:type="dxa"/>
            <w:gridSpan w:val="3"/>
            <w:tcBorders>
              <w:left w:val="nil"/>
              <w:bottom w:val="nil"/>
            </w:tcBorders>
          </w:tcPr>
          <w:p>
            <w:pPr>
              <w:pStyle w:val="14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476" w:type="dxa"/>
            <w:gridSpan w:val="5"/>
            <w:tcBorders>
              <w:bottom w:val="nil"/>
              <w:right w:val="nil"/>
            </w:tcBorders>
          </w:tcPr>
          <w:p>
            <w:pPr>
              <w:pStyle w:val="14"/>
              <w:spacing w:before="4"/>
              <w:rPr>
                <w:sz w:val="13"/>
              </w:rPr>
            </w:pPr>
          </w:p>
          <w:p>
            <w:pPr>
              <w:pStyle w:val="14"/>
              <w:spacing w:before="0" w:line="89" w:lineRule="exact"/>
              <w:ind w:left="1410"/>
              <w:rPr>
                <w:sz w:val="16"/>
              </w:rPr>
            </w:pPr>
            <w:r>
              <w:rPr>
                <w:sz w:val="16"/>
              </w:rPr>
              <w:t>数据传输</w:t>
            </w:r>
          </w:p>
        </w:tc>
        <w:tc>
          <w:tcPr>
            <w:tcW w:w="557" w:type="dxa"/>
            <w:tcBorders>
              <w:left w:val="nil"/>
            </w:tcBorders>
          </w:tcPr>
          <w:p>
            <w:pPr>
              <w:pStyle w:val="14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tcBorders>
              <w:bottom w:val="nil"/>
              <w:right w:val="nil"/>
            </w:tcBorders>
          </w:tcPr>
          <w:p>
            <w:pPr>
              <w:pStyle w:val="14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r:id="rId9" w:type="default"/>
          <w:footerReference r:id="rId10" w:type="default"/>
          <w:pgSz w:w="11910" w:h="16840"/>
          <w:pgMar w:top="1360" w:right="440" w:bottom="1320" w:left="720" w:header="656" w:footer="1138" w:gutter="0"/>
          <w:cols w:space="720" w:num="1"/>
        </w:sectPr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13"/>
        <w:numPr>
          <w:ilvl w:val="2"/>
          <w:numId w:val="2"/>
        </w:numPr>
        <w:tabs>
          <w:tab w:val="left" w:pos="1333"/>
        </w:tabs>
        <w:spacing w:before="184" w:after="0" w:line="240" w:lineRule="auto"/>
        <w:ind w:left="1332" w:right="0" w:hanging="361"/>
        <w:jc w:val="left"/>
        <w:rPr>
          <w:sz w:val="20"/>
        </w:rPr>
      </w:pPr>
      <w:r>
        <w:rPr>
          <w:spacing w:val="-5"/>
          <w:sz w:val="20"/>
        </w:rPr>
        <w:t>读操作：</w:t>
      </w:r>
    </w:p>
    <w:p>
      <w:pPr>
        <w:spacing w:before="63"/>
        <w:ind w:left="0" w:right="0" w:firstLine="0"/>
        <w:jc w:val="right"/>
        <w:rPr>
          <w:rFonts w:ascii="Calibri" w:hAnsi="Calibri" w:eastAsia="Calibri"/>
          <w:sz w:val="16"/>
        </w:rPr>
      </w:pPr>
      <w:r>
        <w:br w:type="column"/>
      </w:r>
      <w:r>
        <w:rPr>
          <w:sz w:val="16"/>
        </w:rPr>
        <w:t>‘</w:t>
      </w:r>
      <w:r>
        <w:rPr>
          <w:rFonts w:ascii="Calibri" w:hAnsi="Calibri" w:eastAsia="Calibri"/>
          <w:sz w:val="16"/>
        </w:rPr>
        <w:t>0</w:t>
      </w:r>
      <w:r>
        <w:rPr>
          <w:sz w:val="16"/>
        </w:rPr>
        <w:t>’</w:t>
      </w:r>
      <w:r>
        <w:rPr>
          <w:rFonts w:ascii="Calibri" w:hAnsi="Calibri" w:eastAsia="Calibri"/>
          <w:sz w:val="16"/>
        </w:rPr>
        <w:t>(</w:t>
      </w:r>
      <w:r>
        <w:rPr>
          <w:sz w:val="16"/>
        </w:rPr>
        <w:t>写</w:t>
      </w:r>
      <w:r>
        <w:rPr>
          <w:rFonts w:ascii="Calibri" w:hAnsi="Calibri" w:eastAsia="Calibri"/>
          <w:sz w:val="16"/>
        </w:rPr>
        <w:t>)</w:t>
      </w:r>
    </w:p>
    <w:p>
      <w:pPr>
        <w:spacing w:before="64" w:line="667" w:lineRule="auto"/>
        <w:ind w:left="945" w:right="320" w:firstLine="0"/>
        <w:jc w:val="left"/>
        <w:rPr>
          <w:sz w:val="16"/>
        </w:rPr>
      </w:pPr>
      <w:r>
        <w:pict>
          <v:shape id="_x0000_s1191" o:spid="_x0000_s1191" style="position:absolute;left:0pt;margin-left:255.45pt;margin-top:-23.2pt;height:9.75pt;width:28.6pt;mso-position-horizontal-relative:page;z-index:-251631616;mso-width-relative:page;mso-height-relative:page;" filled="f" stroked="t" coordorigin="5110,-465" coordsize="572,195" path="m5110,-465l5110,-270,5681,-270e">
            <v:path arrowok="t"/>
            <v:fill on="f" focussize="0,0"/>
            <v:stroke weight="0.24pt" color="#3F3F3F"/>
            <v:imagedata o:title=""/>
            <o:lock v:ext="edit"/>
          </v:shape>
        </w:pict>
      </w:r>
      <w:r>
        <w:pict>
          <v:group id="_x0000_s1192" o:spid="_x0000_s1192" o:spt="203" style="position:absolute;left:0pt;margin-left:149.75pt;margin-top:0.6pt;height:15.25pt;width:15.25pt;mso-position-horizontal-relative:page;z-index:251665408;mso-width-relative:page;mso-height-relative:page;" coordorigin="2995,13" coordsize="305,305">
            <o:lock v:ext="edit"/>
            <v:shape id="_x0000_s1193" o:spid="_x0000_s1193" o:spt="75" type="#_x0000_t75" style="position:absolute;left:2997;top:15;height:303;width:303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rect id="_x0000_s1194" o:spid="_x0000_s1194" o:spt="1" style="position:absolute;left:2997;top:15;height:286;width:269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</v:group>
        </w:pict>
      </w:r>
      <w:r>
        <w:pict>
          <v:group id="_x0000_s1195" o:spid="_x0000_s1195" o:spt="203" style="position:absolute;left:0pt;margin-left:149.75pt;margin-top:28.35pt;height:16.1pt;width:15.25pt;mso-position-horizontal-relative:page;z-index:251666432;mso-width-relative:page;mso-height-relative:page;" coordorigin="2995,567" coordsize="305,322">
            <o:lock v:ext="edit"/>
            <v:shape id="_x0000_s1196" o:spid="_x0000_s1196" o:spt="75" type="#_x0000_t75" style="position:absolute;left:2997;top:569;height:320;width:303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rect id="_x0000_s1197" o:spid="_x0000_s1197" o:spt="1" style="position:absolute;left:2997;top:569;height:286;width:269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</v:group>
        </w:pict>
      </w:r>
      <w:r>
        <w:rPr>
          <w:sz w:val="16"/>
        </w:rPr>
        <w:t>主机到从机从机到主机</w:t>
      </w:r>
    </w:p>
    <w:p>
      <w:pPr>
        <w:spacing w:before="92"/>
        <w:ind w:left="736" w:right="4397" w:firstLine="0"/>
        <w:jc w:val="center"/>
        <w:rPr>
          <w:rFonts w:ascii="Calibri" w:eastAsia="Calibri"/>
          <w:sz w:val="16"/>
        </w:rPr>
      </w:pPr>
      <w:r>
        <w:br w:type="column"/>
      </w:r>
      <w:r>
        <w:rPr>
          <w:rFonts w:ascii="Calibri" w:eastAsia="Calibri"/>
          <w:sz w:val="16"/>
        </w:rPr>
        <w:t xml:space="preserve">(n </w:t>
      </w:r>
      <w:r>
        <w:rPr>
          <w:sz w:val="16"/>
        </w:rPr>
        <w:t>字节</w:t>
      </w:r>
      <w:r>
        <w:rPr>
          <w:rFonts w:ascii="Calibri" w:eastAsia="Calibri"/>
          <w:sz w:val="16"/>
        </w:rPr>
        <w:t xml:space="preserve">+ </w:t>
      </w:r>
      <w:r>
        <w:rPr>
          <w:sz w:val="16"/>
        </w:rPr>
        <w:t>应答信号</w:t>
      </w:r>
      <w:r>
        <w:rPr>
          <w:rFonts w:ascii="Calibri" w:eastAsia="Calibri"/>
          <w:sz w:val="16"/>
        </w:rPr>
        <w:t>)</w:t>
      </w:r>
    </w:p>
    <w:p>
      <w:pPr>
        <w:spacing w:before="83" w:line="211" w:lineRule="auto"/>
        <w:ind w:left="828" w:right="3749" w:firstLine="100"/>
        <w:jc w:val="left"/>
        <w:rPr>
          <w:rFonts w:ascii="Calibri" w:eastAsia="Calibri"/>
          <w:sz w:val="16"/>
        </w:rPr>
      </w:pPr>
      <w:r>
        <w:rPr>
          <w:rFonts w:ascii="Calibri" w:eastAsia="Calibri"/>
          <w:sz w:val="16"/>
        </w:rPr>
        <w:t xml:space="preserve">A = </w:t>
      </w:r>
      <w:r>
        <w:rPr>
          <w:spacing w:val="-2"/>
          <w:sz w:val="16"/>
        </w:rPr>
        <w:t>应答信号</w:t>
      </w:r>
      <w:r>
        <w:rPr>
          <w:rFonts w:ascii="Calibri" w:eastAsia="Calibri"/>
          <w:sz w:val="16"/>
        </w:rPr>
        <w:t>(SDA LOW) NA</w:t>
      </w:r>
      <w:r>
        <w:rPr>
          <w:rFonts w:ascii="Calibri" w:eastAsia="Calibri"/>
          <w:spacing w:val="1"/>
          <w:sz w:val="16"/>
        </w:rPr>
        <w:t xml:space="preserve"> = </w:t>
      </w:r>
      <w:r>
        <w:rPr>
          <w:spacing w:val="-2"/>
          <w:sz w:val="16"/>
        </w:rPr>
        <w:t>无应答信号</w:t>
      </w:r>
      <w:r>
        <w:rPr>
          <w:rFonts w:ascii="Calibri" w:eastAsia="Calibri"/>
          <w:sz w:val="16"/>
        </w:rPr>
        <w:t>(SDA</w:t>
      </w:r>
      <w:r>
        <w:rPr>
          <w:rFonts w:ascii="Calibri" w:eastAsia="Calibri"/>
          <w:spacing w:val="4"/>
          <w:sz w:val="16"/>
        </w:rPr>
        <w:t xml:space="preserve"> </w:t>
      </w:r>
      <w:r>
        <w:rPr>
          <w:rFonts w:ascii="Calibri" w:eastAsia="Calibri"/>
          <w:spacing w:val="-5"/>
          <w:sz w:val="16"/>
        </w:rPr>
        <w:t>HIGH)</w:t>
      </w:r>
    </w:p>
    <w:p>
      <w:pPr>
        <w:spacing w:before="0" w:line="180" w:lineRule="exact"/>
        <w:ind w:left="701" w:right="4397" w:firstLine="0"/>
        <w:jc w:val="center"/>
        <w:rPr>
          <w:sz w:val="16"/>
        </w:rPr>
      </w:pPr>
      <w:r>
        <w:rPr>
          <w:rFonts w:ascii="Calibri" w:eastAsia="Calibri"/>
          <w:sz w:val="16"/>
        </w:rPr>
        <w:t xml:space="preserve">S = </w:t>
      </w:r>
      <w:r>
        <w:rPr>
          <w:spacing w:val="-2"/>
          <w:sz w:val="16"/>
        </w:rPr>
        <w:t>开始信号</w:t>
      </w:r>
    </w:p>
    <w:p>
      <w:pPr>
        <w:spacing w:before="0" w:line="200" w:lineRule="exact"/>
        <w:ind w:left="689" w:right="4397" w:firstLine="0"/>
        <w:jc w:val="center"/>
        <w:rPr>
          <w:sz w:val="16"/>
        </w:rPr>
      </w:pPr>
      <w:r>
        <w:rPr>
          <w:rFonts w:ascii="Calibri" w:eastAsia="Calibri"/>
          <w:sz w:val="16"/>
        </w:rPr>
        <w:t xml:space="preserve">P = </w:t>
      </w:r>
      <w:r>
        <w:rPr>
          <w:spacing w:val="-2"/>
          <w:sz w:val="16"/>
        </w:rPr>
        <w:t>结束信号</w:t>
      </w:r>
    </w:p>
    <w:p>
      <w:pPr>
        <w:spacing w:after="0" w:line="200" w:lineRule="exact"/>
        <w:jc w:val="center"/>
        <w:rPr>
          <w:sz w:val="16"/>
        </w:rPr>
        <w:sectPr>
          <w:type w:val="continuous"/>
          <w:pgSz w:w="11910" w:h="16840"/>
          <w:pgMar w:top="1260" w:right="440" w:bottom="1320" w:left="720" w:header="720" w:footer="720" w:gutter="0"/>
          <w:cols w:equalWidth="0" w:num="3">
            <w:col w:w="2133" w:space="40"/>
            <w:col w:w="2070" w:space="39"/>
            <w:col w:w="6468"/>
          </w:cols>
        </w:sectPr>
      </w:pPr>
    </w:p>
    <w:p>
      <w:pPr>
        <w:spacing w:before="56"/>
        <w:ind w:left="1332" w:right="0" w:firstLine="0"/>
        <w:jc w:val="left"/>
        <w:rPr>
          <w:sz w:val="20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591185</wp:posOffset>
            </wp:positionH>
            <wp:positionV relativeFrom="page">
              <wp:posOffset>1414145</wp:posOffset>
            </wp:positionV>
            <wp:extent cx="252730" cy="94615"/>
            <wp:effectExtent l="0" t="0" r="0" b="0"/>
            <wp:wrapNone/>
            <wp:docPr id="1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0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3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6101715</wp:posOffset>
            </wp:positionH>
            <wp:positionV relativeFrom="page">
              <wp:posOffset>1442720</wp:posOffset>
            </wp:positionV>
            <wp:extent cx="252730" cy="94615"/>
            <wp:effectExtent l="0" t="0" r="0" b="0"/>
            <wp:wrapNone/>
            <wp:docPr id="2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1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3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读操作的首寄存器地址由不含数据的写操作指定，由 </w:t>
      </w:r>
      <w:r>
        <w:rPr>
          <w:rFonts w:ascii="Arial" w:eastAsia="Arial"/>
          <w:sz w:val="20"/>
        </w:rPr>
        <w:t xml:space="preserve">STOP </w:t>
      </w:r>
      <w:r>
        <w:rPr>
          <w:sz w:val="20"/>
        </w:rPr>
        <w:t>信号结束。</w:t>
      </w:r>
    </w:p>
    <w:p>
      <w:pPr>
        <w:spacing w:before="56" w:line="292" w:lineRule="auto"/>
        <w:ind w:left="1332" w:right="421" w:firstLine="0"/>
        <w:jc w:val="left"/>
        <w:rPr>
          <w:sz w:val="20"/>
        </w:rPr>
      </w:pPr>
      <w:r>
        <w:rPr>
          <w:sz w:val="20"/>
        </w:rPr>
        <w:t>然后主机送出开始信号，和器件地址和读取位</w:t>
      </w:r>
      <w:r>
        <w:rPr>
          <w:rFonts w:ascii="Arial" w:eastAsia="Arial"/>
          <w:sz w:val="20"/>
        </w:rPr>
        <w:t>(R/WB=1)</w:t>
      </w:r>
      <w:r>
        <w:rPr>
          <w:sz w:val="20"/>
        </w:rPr>
        <w:t>，接下来的数据地址，是由首地址开始，然后地址依次加一。</w:t>
      </w:r>
    </w:p>
    <w:p>
      <w:pPr>
        <w:spacing w:after="0" w:line="292" w:lineRule="auto"/>
        <w:jc w:val="left"/>
        <w:rPr>
          <w:sz w:val="20"/>
        </w:rPr>
        <w:sectPr>
          <w:type w:val="continuous"/>
          <w:pgSz w:w="11910" w:h="16840"/>
          <w:pgMar w:top="1260" w:right="440" w:bottom="1320" w:left="720" w:header="720" w:footer="720" w:gutter="0"/>
          <w:cols w:space="720" w:num="1"/>
        </w:sectPr>
      </w:pPr>
    </w:p>
    <w:p>
      <w:pPr>
        <w:pStyle w:val="3"/>
        <w:rPr>
          <w:sz w:val="20"/>
        </w:rPr>
      </w:pPr>
      <w:r>
        <w:pict>
          <v:group id="_x0000_s1198" o:spid="_x0000_s1198" o:spt="203" style="position:absolute;left:0pt;margin-left:107pt;margin-top:81.1pt;height:24pt;width:135.15pt;mso-position-horizontal-relative:page;mso-position-vertical-relative:page;z-index:-251630592;mso-width-relative:page;mso-height-relative:page;" coordorigin="2141,1622" coordsize="2703,480">
            <o:lock v:ext="edit"/>
            <v:shape id="_x0000_s1199" o:spid="_x0000_s1199" o:spt="75" type="#_x0000_t75" style="position:absolute;left:4408;top:1622;height:480;width:435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200" o:spid="_x0000_s1200" o:spt="75" type="#_x0000_t75" style="position:absolute;left:4471;top:1800;height:123;width:312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201" o:spid="_x0000_s1201" o:spt="75" type="#_x0000_t75" style="position:absolute;left:2563;top:1622;height:480;width:1846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202" o:spid="_x0000_s1202" o:spt="75" type="#_x0000_t75" style="position:absolute;left:3177;top:1780;height:152;width:627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203" o:spid="_x0000_s1203" o:spt="75" type="#_x0000_t75" style="position:absolute;left:2140;top:1622;height:480;width:423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204" o:spid="_x0000_s1204" o:spt="75" type="#_x0000_t75" style="position:absolute;left:2323;top:1804;height:108;width:63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</v:group>
        </w:pict>
      </w:r>
      <w:r>
        <w:pict>
          <v:group id="_x0000_s1205" o:spid="_x0000_s1205" o:spt="203" style="position:absolute;left:0pt;margin-left:104pt;margin-top:156.7pt;height:24pt;width:134.4pt;mso-position-horizontal-relative:page;mso-position-vertical-relative:page;z-index:-251629568;mso-width-relative:page;mso-height-relative:page;" coordorigin="2081,3134" coordsize="2688,480">
            <o:lock v:ext="edit"/>
            <v:shape id="_x0000_s1206" o:spid="_x0000_s1206" o:spt="75" type="#_x0000_t75" style="position:absolute;left:4348;top:3134;height:480;width:420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07" o:spid="_x0000_s1207" o:spt="75" type="#_x0000_t75" style="position:absolute;left:4406;top:3319;height:123;width:312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208" o:spid="_x0000_s1208" o:spt="75" type="#_x0000_t75" style="position:absolute;left:2503;top:3134;height:480;width:184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09" o:spid="_x0000_s1209" o:spt="75" type="#_x0000_t75" style="position:absolute;left:3112;top:3300;height:152;width:627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210" o:spid="_x0000_s1210" o:spt="75" type="#_x0000_t75" style="position:absolute;left:2080;top:3134;height:480;width:423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11" o:spid="_x0000_s1211" o:spt="75" type="#_x0000_t75" style="position:absolute;left:2258;top:3324;height:108;width:63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</v:group>
        </w:pict>
      </w:r>
      <w:r>
        <w:pict>
          <v:group id="_x0000_s1212" o:spid="_x0000_s1212" o:spt="203" style="position:absolute;left:0pt;margin-left:238.4pt;margin-top:158pt;height:22.7pt;width:57pt;mso-position-horizontal-relative:page;mso-position-vertical-relative:page;z-index:-251629568;mso-width-relative:page;mso-height-relative:page;" coordorigin="4769,3161" coordsize="1140,454">
            <o:lock v:ext="edit"/>
            <v:shape id="_x0000_s1213" o:spid="_x0000_s1213" o:spt="75" type="#_x0000_t75" style="position:absolute;left:5054;top:3160;height:454;width:855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214" o:spid="_x0000_s1214" o:spt="75" type="#_x0000_t75" style="position:absolute;left:5330;top:3300;height:152;width:303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215" o:spid="_x0000_s1215" o:spt="75" type="#_x0000_t75" style="position:absolute;left:4768;top:3160;height:454;width:286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216" o:spid="_x0000_s1216" o:spt="75" type="#_x0000_t75" style="position:absolute;left:4872;top:3326;height:101;width:89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</v:group>
        </w:pict>
      </w:r>
      <w:r>
        <w:pict>
          <v:group id="_x0000_s1217" o:spid="_x0000_s1217" o:spt="203" style="position:absolute;left:0pt;margin-left:352.55pt;margin-top:156.7pt;height:24pt;width:38.3pt;mso-position-horizontal-relative:page;mso-position-vertical-relative:page;z-index:-251628544;mso-width-relative:page;mso-height-relative:page;" coordorigin="7051,3134" coordsize="766,480">
            <o:lock v:ext="edit"/>
            <v:shape id="_x0000_s1218" o:spid="_x0000_s1218" o:spt="75" type="#_x0000_t75" style="position:absolute;left:7531;top:3134;height:480;width:286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19" o:spid="_x0000_s1219" o:spt="75" type="#_x0000_t75" style="position:absolute;left:7634;top:3324;height:108;width:63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220" o:spid="_x0000_s1220" o:spt="75" type="#_x0000_t75" style="position:absolute;left:7051;top:3134;height:480;width:480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221" o:spid="_x0000_s1221" o:spt="75" type="#_x0000_t75" style="position:absolute;left:7111;top:3312;height:137;width:149;" filled="f" stroked="f" coordsize="21600,21600">
              <v:path/>
              <v:fill on="f" focussize="0,0"/>
              <v:stroke on="f"/>
              <v:imagedata r:id="rId61" o:title=""/>
              <o:lock v:ext="edit" aspectratio="t"/>
            </v:shape>
            <v:shape id="_x0000_s1222" o:spid="_x0000_s1222" o:spt="75" type="#_x0000_t75" style="position:absolute;left:7276;top:3326;height:101;width:180;" filled="f" stroked="f" coordsize="21600,21600">
              <v:path/>
              <v:fill on="f" focussize="0,0"/>
              <v:stroke on="f"/>
              <v:imagedata r:id="rId62" o:title=""/>
              <o:lock v:ext="edit" aspectratio="t"/>
            </v:shape>
          </v:group>
        </w:pict>
      </w:r>
    </w:p>
    <w:tbl>
      <w:tblPr>
        <w:tblStyle w:val="10"/>
        <w:tblW w:w="0" w:type="auto"/>
        <w:tblInd w:w="1423" w:type="dxa"/>
        <w:tbl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single" w:color="3F3F3F" w:sz="2" w:space="0"/>
          <w:insideV w:val="single" w:color="3F3F3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"/>
        <w:gridCol w:w="1845"/>
        <w:gridCol w:w="434"/>
        <w:gridCol w:w="285"/>
        <w:gridCol w:w="839"/>
        <w:gridCol w:w="285"/>
        <w:gridCol w:w="285"/>
      </w:tblGrid>
      <w:tr>
        <w:tblPrEx>
          <w:tblBorders>
            <w:top w:val="single" w:color="3F3F3F" w:sz="2" w:space="0"/>
            <w:left w:val="single" w:color="3F3F3F" w:sz="2" w:space="0"/>
            <w:bottom w:val="single" w:color="3F3F3F" w:sz="2" w:space="0"/>
            <w:right w:val="single" w:color="3F3F3F" w:sz="2" w:space="0"/>
            <w:insideH w:val="single" w:color="3F3F3F" w:sz="2" w:space="0"/>
            <w:insideV w:val="single" w:color="3F3F3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2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34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>
            <w:pPr>
              <w:pStyle w:val="14"/>
              <w:spacing w:before="0"/>
              <w:ind w:left="1" w:right="-58"/>
              <w:rPr>
                <w:sz w:val="20"/>
              </w:rPr>
            </w:pPr>
            <w:r>
              <w:rPr>
                <w:sz w:val="20"/>
              </w:rPr>
              <w:pict>
                <v:group id="_x0000_s1223" o:spid="_x0000_s1223" o:spt="203" style="height:23.05pt;width:14.3pt;" coordsize="286,461">
                  <o:lock v:ext="edit"/>
                  <v:shape id="_x0000_s1224" o:spid="_x0000_s1224" o:spt="75" type="#_x0000_t75" style="position:absolute;left:0;top:0;height:461;width:286;" filled="f" stroked="f" coordsize="21600,21600">
                    <v:path/>
                    <v:fill on="f" focussize="0,0"/>
                    <v:stroke on="f"/>
                    <v:imagedata r:id="rId63" o:title=""/>
                    <o:lock v:ext="edit" aspectratio="t"/>
                  </v:shape>
                  <v:shape id="_x0000_s1225" o:spid="_x0000_s1225" o:spt="75" type="#_x0000_t75" style="position:absolute;left:91;top:165;height:101;width:89;" filled="f" stroked="f" coordsize="21600,21600">
                    <v:path/>
                    <v:fill on="f" focussize="0,0"/>
                    <v:stroke on="f"/>
                    <v:imagedata r:id="rId60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839" w:type="dxa"/>
          </w:tcPr>
          <w:p>
            <w:pPr>
              <w:pStyle w:val="14"/>
              <w:spacing w:before="0"/>
              <w:ind w:left="1" w:right="-72"/>
              <w:rPr>
                <w:sz w:val="20"/>
              </w:rPr>
            </w:pPr>
            <w:r>
              <w:rPr>
                <w:sz w:val="20"/>
              </w:rPr>
              <w:pict>
                <v:group id="_x0000_s1226" o:spid="_x0000_s1226" o:spt="203" style="height:24pt;width:42pt;" coordsize="840,480">
                  <o:lock v:ext="edit"/>
                  <v:shape id="_x0000_s1227" o:spid="_x0000_s1227" o:spt="75" type="#_x0000_t75" style="position:absolute;left:0;top:0;height:480;width:840;" filled="f" stroked="f" coordsize="21600,21600">
                    <v:path/>
                    <v:fill on="f" focussize="0,0"/>
                    <v:stroke on="f"/>
                    <v:imagedata r:id="rId52" o:title=""/>
                    <o:lock v:ext="edit" aspectratio="t"/>
                  </v:shape>
                  <v:shape id="_x0000_s1228" o:spid="_x0000_s1228" o:spt="75" type="#_x0000_t75" style="position:absolute;left:108;top:45;height:152;width:624;" filled="f" stroked="f" coordsize="21600,21600">
                    <v:path/>
                    <v:fill on="f" focussize="0,0"/>
                    <v:stroke on="f"/>
                    <v:imagedata r:id="rId64" o:title=""/>
                    <o:lock v:ext="edit" aspectratio="t"/>
                  </v:shape>
                  <v:shape id="_x0000_s1229" o:spid="_x0000_s1229" o:spt="75" type="#_x0000_t75" style="position:absolute;left:264;top:256;height:144;width:308;" filled="f" stroked="f" coordsize="21600,21600">
                    <v:path/>
                    <v:fill on="f" focussize="0,0"/>
                    <v:stroke on="f"/>
                    <v:imagedata r:id="rId65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285" w:type="dxa"/>
          </w:tcPr>
          <w:p>
            <w:pPr>
              <w:pStyle w:val="14"/>
              <w:spacing w:before="0"/>
              <w:ind w:left="2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0" o:spid="_x0000_s1230" o:spt="203" style="height:23.05pt;width:14.3pt;" coordsize="286,461">
                  <o:lock v:ext="edit"/>
                  <v:shape id="_x0000_s1231" o:spid="_x0000_s1231" o:spt="75" type="#_x0000_t75" style="position:absolute;left:0;top:0;height:461;width:286;" filled="f" stroked="f" coordsize="21600,21600">
                    <v:path/>
                    <v:fill on="f" focussize="0,0"/>
                    <v:stroke on="f"/>
                    <v:imagedata r:id="rId63" o:title=""/>
                    <o:lock v:ext="edit" aspectratio="t"/>
                  </v:shape>
                  <v:shape id="_x0000_s1232" o:spid="_x0000_s1232" o:spt="75" type="#_x0000_t75" style="position:absolute;left:100;top:165;height:101;width:89;" filled="f" stroked="f" coordsize="21600,21600">
                    <v:path/>
                    <v:fill on="f" focussize="0,0"/>
                    <v:stroke on="f"/>
                    <v:imagedata r:id="rId60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285" w:type="dxa"/>
          </w:tcPr>
          <w:p>
            <w:pPr>
              <w:pStyle w:val="14"/>
              <w:spacing w:before="0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233" o:spid="_x0000_s1233" o:spt="203" style="height:24pt;width:14.3pt;" coordsize="286,480">
                  <o:lock v:ext="edit"/>
                  <v:shape id="_x0000_s1234" o:spid="_x0000_s1234" o:spt="75" type="#_x0000_t75" style="position:absolute;left:0;top:0;height:480;width:286;" filled="f" stroked="f" coordsize="21600,21600">
                    <v:path/>
                    <v:fill on="f" focussize="0,0"/>
                    <v:stroke on="f"/>
                    <v:imagedata r:id="rId52" o:title=""/>
                    <o:lock v:ext="edit" aspectratio="t"/>
                  </v:shape>
                  <v:shape id="_x0000_s1235" o:spid="_x0000_s1235" o:spt="75" type="#_x0000_t75" style="position:absolute;left:108;top:184;height:101;width:63;" filled="f" stroked="f" coordsize="21600,21600">
                    <v:path/>
                    <v:fill on="f" focussize="0,0"/>
                    <v:stroke on="f"/>
                    <v:imagedata r:id="rId66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</w:tr>
    </w:tbl>
    <w:p>
      <w:pPr>
        <w:pStyle w:val="3"/>
        <w:ind w:left="3911"/>
        <w:rPr>
          <w:sz w:val="20"/>
        </w:rPr>
      </w:pPr>
      <w:r>
        <w:rPr>
          <w:sz w:val="20"/>
        </w:rPr>
        <w:pict>
          <v:group id="_x0000_s1236" o:spid="_x0000_s1236" o:spt="203" style="height:14.3pt;width:0.25pt;" coordsize="5,286">
            <o:lock v:ext="edit"/>
            <v:line id="_x0000_s1237" o:spid="_x0000_s1237" o:spt="20" style="position:absolute;left:2;top:0;height:286;width:0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10"/>
        <w:rPr>
          <w:sz w:val="3"/>
        </w:rPr>
      </w:pPr>
    </w:p>
    <w:p>
      <w:pPr>
        <w:spacing w:line="153" w:lineRule="exact"/>
        <w:ind w:left="3700" w:right="0" w:firstLine="0"/>
        <w:rPr>
          <w:sz w:val="15"/>
        </w:rPr>
      </w:pPr>
      <w:r>
        <w:rPr>
          <w:position w:val="0"/>
          <w:sz w:val="12"/>
        </w:rPr>
        <w:drawing>
          <wp:inline distT="0" distB="0" distL="0" distR="0">
            <wp:extent cx="113665" cy="80645"/>
            <wp:effectExtent l="0" t="0" r="0" b="0"/>
            <wp:docPr id="23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57.pn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2"/>
          <w:position w:val="0"/>
          <w:sz w:val="15"/>
        </w:rPr>
        <w:t xml:space="preserve"> </w:t>
      </w:r>
      <w:r>
        <w:rPr>
          <w:spacing w:val="82"/>
          <w:position w:val="-2"/>
          <w:sz w:val="15"/>
        </w:rPr>
        <w:pict>
          <v:group id="_x0000_s1238" o:spid="_x0000_s1238" o:spt="203" style="height:7.7pt;width:11.9pt;" coordsize="238,154">
            <o:lock v:ext="edit"/>
            <v:shape id="_x0000_s1239" o:spid="_x0000_s1239" o:spt="75" type="#_x0000_t75" style="position:absolute;left:0;top:16;height:137;width:29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shape id="_x0000_s1240" o:spid="_x0000_s1240" o:spt="75" type="#_x0000_t75" style="position:absolute;left:48;top:0;height:154;width:190;" filled="f" stroked="f" coordsize="21600,21600">
              <v:path/>
              <v:fill on="f" focussize="0,0"/>
              <v:stroke on="f"/>
              <v:imagedata r:id="rId69" o:title=""/>
              <o:lock v:ext="edit" aspectratio="t"/>
            </v:shape>
            <w10:wrap type="none"/>
            <w10:anchorlock/>
          </v:group>
        </w:pic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8"/>
        </w:rPr>
      </w:pPr>
    </w:p>
    <w:tbl>
      <w:tblPr>
        <w:tblStyle w:val="10"/>
        <w:tblW w:w="0" w:type="auto"/>
        <w:tblInd w:w="1363" w:type="dxa"/>
        <w:tblBorders>
          <w:top w:val="single" w:color="3F3F3F" w:sz="2" w:space="0"/>
          <w:left w:val="single" w:color="3F3F3F" w:sz="2" w:space="0"/>
          <w:bottom w:val="single" w:color="3F3F3F" w:sz="2" w:space="0"/>
          <w:right w:val="single" w:color="3F3F3F" w:sz="2" w:space="0"/>
          <w:insideH w:val="single" w:color="3F3F3F" w:sz="2" w:space="0"/>
          <w:insideV w:val="single" w:color="3F3F3F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2"/>
        <w:gridCol w:w="1845"/>
        <w:gridCol w:w="419"/>
        <w:gridCol w:w="285"/>
        <w:gridCol w:w="854"/>
        <w:gridCol w:w="285"/>
        <w:gridCol w:w="856"/>
        <w:gridCol w:w="479"/>
        <w:gridCol w:w="285"/>
      </w:tblGrid>
      <w:tr>
        <w:tblPrEx>
          <w:tblBorders>
            <w:top w:val="single" w:color="3F3F3F" w:sz="2" w:space="0"/>
            <w:left w:val="single" w:color="3F3F3F" w:sz="2" w:space="0"/>
            <w:bottom w:val="single" w:color="3F3F3F" w:sz="2" w:space="0"/>
            <w:right w:val="single" w:color="3F3F3F" w:sz="2" w:space="0"/>
            <w:insideH w:val="single" w:color="3F3F3F" w:sz="2" w:space="0"/>
            <w:insideV w:val="single" w:color="3F3F3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422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845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19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54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>
            <w:pPr>
              <w:pStyle w:val="14"/>
              <w:spacing w:before="0"/>
              <w:ind w:left="2" w:right="-72"/>
              <w:rPr>
                <w:sz w:val="20"/>
              </w:rPr>
            </w:pPr>
            <w:r>
              <w:rPr>
                <w:sz w:val="20"/>
              </w:rPr>
              <w:pict>
                <v:group id="_x0000_s1241" o:spid="_x0000_s1241" o:spt="203" style="height:24pt;width:14.3pt;" coordsize="286,480">
                  <o:lock v:ext="edit"/>
                  <v:shape id="_x0000_s1242" o:spid="_x0000_s1242" o:spt="75" type="#_x0000_t75" style="position:absolute;left:0;top:0;height:480;width:286;" filled="f" stroked="f" coordsize="21600,21600">
                    <v:path/>
                    <v:fill on="f" focussize="0,0"/>
                    <v:stroke on="f"/>
                    <v:imagedata r:id="rId56" o:title=""/>
                    <o:lock v:ext="edit" aspectratio="t"/>
                  </v:shape>
                  <v:shape id="_x0000_s1243" o:spid="_x0000_s1243" o:spt="75" type="#_x0000_t75" style="position:absolute;left:96;top:192;height:101;width:89;" filled="f" stroked="f" coordsize="21600,21600">
                    <v:path/>
                    <v:fill on="f" focussize="0,0"/>
                    <v:stroke on="f"/>
                    <v:imagedata r:id="rId60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856" w:type="dxa"/>
          </w:tcPr>
          <w:p>
            <w:pPr>
              <w:pStyle w:val="14"/>
              <w:spacing w:before="0"/>
              <w:ind w:left="3" w:right="-72"/>
              <w:rPr>
                <w:sz w:val="20"/>
              </w:rPr>
            </w:pPr>
            <w:r>
              <w:rPr>
                <w:sz w:val="20"/>
              </w:rPr>
              <w:pict>
                <v:group id="_x0000_s1244" o:spid="_x0000_s1244" o:spt="203" style="height:22.7pt;width:42.85pt;" coordsize="857,454">
                  <o:lock v:ext="edit"/>
                  <v:shape id="_x0000_s1245" o:spid="_x0000_s1245" o:spt="75" type="#_x0000_t75" style="position:absolute;left:0;top:0;height:454;width:857;" filled="f" stroked="f" coordsize="21600,21600">
                    <v:path/>
                    <v:fill on="f" focussize="0,0"/>
                    <v:stroke on="f"/>
                    <v:imagedata r:id="rId58" o:title=""/>
                    <o:lock v:ext="edit" aspectratio="t"/>
                  </v:shape>
                  <v:shape id="_x0000_s1246" o:spid="_x0000_s1246" o:spt="75" type="#_x0000_t75" style="position:absolute;left:268;top:139;height:152;width:305;" filled="f" stroked="f" coordsize="21600,21600">
                    <v:path/>
                    <v:fill on="f" focussize="0,0"/>
                    <v:stroke on="f"/>
                    <v:imagedata r:id="rId70" o:title=""/>
                    <o:lock v:ext="edit" aspectratio="t"/>
                  </v:shape>
                  <w10:wrap type="none"/>
                  <w10:anchorlock/>
                </v:group>
              </w:pict>
            </w:r>
          </w:p>
        </w:tc>
        <w:tc>
          <w:tcPr>
            <w:tcW w:w="479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5" w:type="dxa"/>
          </w:tcPr>
          <w:p>
            <w:pPr>
              <w:pStyle w:val="14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tabs>
          <w:tab w:val="left" w:pos="4331"/>
          <w:tab w:val="left" w:pos="5246"/>
          <w:tab w:val="left" w:pos="6297"/>
        </w:tabs>
        <w:spacing w:line="240" w:lineRule="auto"/>
        <w:ind w:left="363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4300" cy="77470"/>
            <wp:effectExtent l="0" t="0" r="0" b="0"/>
            <wp:docPr id="2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1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5"/>
          <w:sz w:val="20"/>
        </w:rPr>
        <w:t xml:space="preserve"> </w:t>
      </w:r>
      <w:r>
        <w:rPr>
          <w:spacing w:val="-15"/>
          <w:position w:val="20"/>
          <w:sz w:val="20"/>
        </w:rPr>
        <w:pict>
          <v:group id="_x0000_s1247" o:spid="_x0000_s1247" o:spt="203" style="height:14.3pt;width:0.25pt;" coordsize="5,286">
            <o:lock v:ext="edit"/>
            <v:line id="_x0000_s1248" o:spid="_x0000_s1248" o:spt="20" style="position:absolute;left:2;top:0;height:286;width:0;" stroked="t" coordsize="21600,21600">
              <v:path arrowok="t"/>
              <v:fill focussize="0,0"/>
              <v:stroke weight="0.24pt" color="#3F3F3F"/>
              <v:imagedata o:title=""/>
              <o:lock v:ext="edit"/>
            </v:line>
            <w10:wrap type="none"/>
            <w10:anchorlock/>
          </v:group>
        </w:pict>
      </w:r>
      <w:r>
        <w:rPr>
          <w:spacing w:val="-15"/>
          <w:position w:val="20"/>
          <w:sz w:val="20"/>
        </w:rPr>
        <w:tab/>
      </w:r>
      <w:r>
        <w:rPr>
          <w:spacing w:val="-15"/>
          <w:position w:val="14"/>
          <w:sz w:val="20"/>
        </w:rPr>
        <w:pict>
          <v:group id="_x0000_s1249" o:spid="_x0000_s1249" o:spt="203" style="height:10pt;width:28.8pt;" coordsize="576,200">
            <o:lock v:ext="edit"/>
            <v:shape id="_x0000_s1250" o:spid="_x0000_s1250" style="position:absolute;left:2;top:2;height:195;width:572;" filled="f" stroked="t" coordorigin="2,2" coordsize="572,195" path="m2,2l2,197,574,197e">
              <v:path arrowok="t"/>
              <v:fill on="f" focussize="0,0"/>
              <v:stroke weight="0.24pt" color="#3F3F3F"/>
              <v:imagedata o:title=""/>
              <o:lock v:ext="edit"/>
            </v:shape>
            <w10:wrap type="none"/>
            <w10:anchorlock/>
          </v:group>
        </w:pict>
      </w:r>
      <w:r>
        <w:rPr>
          <w:spacing w:val="-15"/>
          <w:position w:val="14"/>
          <w:sz w:val="20"/>
        </w:rPr>
        <w:tab/>
      </w:r>
      <w:r>
        <w:rPr>
          <w:spacing w:val="-15"/>
          <w:position w:val="12"/>
          <w:sz w:val="20"/>
        </w:rPr>
        <w:drawing>
          <wp:inline distT="0" distB="0" distL="0" distR="0">
            <wp:extent cx="397510" cy="93980"/>
            <wp:effectExtent l="0" t="0" r="0" b="0"/>
            <wp:docPr id="2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2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position w:val="12"/>
          <w:sz w:val="20"/>
        </w:rPr>
        <w:tab/>
      </w:r>
      <w:r>
        <w:rPr>
          <w:spacing w:val="-15"/>
          <w:position w:val="14"/>
          <w:sz w:val="20"/>
        </w:rPr>
        <w:pict>
          <v:group id="_x0000_s1251" o:spid="_x0000_s1251" o:spt="203" style="height:11.4pt;width:25.7pt;" coordsize="514,228">
            <o:lock v:ext="edit"/>
            <v:shape id="_x0000_s1252" o:spid="_x0000_s1252" style="position:absolute;left:0;top:0;height:226;width:512;" filled="f" stroked="t" coordsize="512,226" path="m511,0l511,226m511,226l0,226e">
              <v:path arrowok="t"/>
              <v:fill on="f" focussize="0,0"/>
              <v:stroke weight="0.24pt" color="#3F3F3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16"/>
        </w:rPr>
      </w:pPr>
      <w:r>
        <w:pict>
          <v:group id="_x0000_s1253" o:spid="_x0000_s1253" o:spt="203" style="position:absolute;left:0pt;margin-left:110.75pt;margin-top:16.8pt;height:16pt;width:16pt;mso-position-horizontal-relative:page;mso-wrap-distance-bottom:0pt;mso-wrap-distance-top:0pt;z-index:-251625472;mso-width-relative:page;mso-height-relative:page;" coordorigin="2215,337" coordsize="320,320">
            <o:lock v:ext="edit"/>
            <v:shape id="_x0000_s1254" o:spid="_x0000_s1254" style="position:absolute;left:2243;top:364;height:289;width:291;" fillcolor="#CDCDCD" filled="t" stroked="f" coordorigin="2244,365" coordsize="291,289" path="m2534,365l2244,365,2244,369,2244,371,2244,649,2244,651,2245,651,2245,649,2246,649,2246,654,2532,654,2534,654,2534,369,2534,368,2534,365xe">
              <v:path arrowok="t"/>
              <v:fill on="t" opacity="32511f" focussize="0,0"/>
              <v:stroke on="f"/>
              <v:imagedata o:title=""/>
              <o:lock v:ext="edit"/>
            </v:shape>
            <v:shape id="_x0000_s1255" o:spid="_x0000_s1255" o:spt="75" type="#_x0000_t75" style="position:absolute;left:2217;top:339;height:318;width:317;" filled="f" stroked="f" coordsize="21600,21600">
              <v:path/>
              <v:fill on="f" focussize="0,0"/>
              <v:stroke on="f"/>
              <v:imagedata r:id="rId73" o:title=""/>
              <o:lock v:ext="edit" aspectratio="t"/>
            </v:shape>
            <v:rect id="_x0000_s1256" o:spid="_x0000_s1256" o:spt="1" style="position:absolute;left:2217;top:339;height:284;width:286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1955165</wp:posOffset>
            </wp:positionH>
            <wp:positionV relativeFrom="paragraph">
              <wp:posOffset>268605</wp:posOffset>
            </wp:positionV>
            <wp:extent cx="499745" cy="94615"/>
            <wp:effectExtent l="0" t="0" r="0" b="0"/>
            <wp:wrapTopAndBottom/>
            <wp:docPr id="29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>
                      <a:picLocks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872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57" o:spid="_x0000_s1257" o:spt="203" style="position:absolute;left:0pt;margin-left:253.15pt;margin-top:12.6pt;height:17.8pt;width:93.25pt;mso-position-horizontal-relative:page;mso-wrap-distance-bottom:0pt;mso-wrap-distance-top:0pt;z-index:-251624448;mso-width-relative:page;mso-height-relative:page;" coordorigin="5064,253" coordsize="1865,356">
            <o:lock v:ext="edit"/>
            <v:shape id="_x0000_s1258" o:spid="_x0000_s1258" o:spt="75" type="#_x0000_t75" style="position:absolute;left:5169;top:480;height:101;width:197;" filled="f" stroked="f" coordsize="21600,21600">
              <v:path/>
              <v:fill on="f" focussize="0,0"/>
              <v:stroke on="f"/>
              <v:imagedata r:id="rId75" o:title=""/>
              <o:lock v:ext="edit" aspectratio="t"/>
            </v:shape>
            <v:shape id="_x0000_s1259" o:spid="_x0000_s1259" o:spt="75" type="#_x0000_t75" style="position:absolute;left:5419;top:449;height:159;width:672;" filled="f" stroked="f" coordsize="21600,21600">
              <v:path/>
              <v:fill on="f" focussize="0,0"/>
              <v:stroke on="f"/>
              <v:imagedata r:id="rId76" o:title=""/>
              <o:lock v:ext="edit" aspectratio="t"/>
            </v:shape>
            <v:shape id="_x0000_s1260" o:spid="_x0000_s1260" o:spt="75" type="#_x0000_t75" style="position:absolute;left:6105;top:471;height:137;width:651;" filled="f" stroked="f" coordsize="21600,21600">
              <v:path/>
              <v:fill on="f" focussize="0,0"/>
              <v:stroke on="f"/>
              <v:imagedata r:id="rId77" o:title=""/>
              <o:lock v:ext="edit" aspectratio="t"/>
            </v:shape>
            <v:shape id="_x0000_s1261" o:spid="_x0000_s1261" o:spt="75" type="#_x0000_t75" style="position:absolute;left:5064;top:284;height:101;width:291;" filled="f" stroked="f" coordsize="21600,21600">
              <v:path/>
              <v:fill on="f" focussize="0,0"/>
              <v:stroke on="f"/>
              <v:imagedata r:id="rId78" o:title=""/>
              <o:lock v:ext="edit" aspectratio="t"/>
            </v:shape>
            <v:shape id="_x0000_s1262" o:spid="_x0000_s1262" o:spt="75" type="#_x0000_t75" style="position:absolute;left:5407;top:252;height:159;width:831;" filled="f" stroked="f" coordsize="21600,21600">
              <v:path/>
              <v:fill on="f" focussize="0,0"/>
              <v:stroke on="f"/>
              <v:imagedata r:id="rId79" o:title=""/>
              <o:lock v:ext="edit" aspectratio="t"/>
            </v:shape>
            <v:shape id="_x0000_s1263" o:spid="_x0000_s1263" o:spt="75" type="#_x0000_t75" style="position:absolute;left:6252;top:274;height:137;width:677;" filled="f" stroked="f" coordsize="21600,21600">
              <v:path/>
              <v:fill on="f" focussize="0,0"/>
              <v:stroke on="f"/>
              <v:imagedata r:id="rId80" o:title=""/>
              <o:lock v:ext="edit" aspectratio="t"/>
            </v:shape>
            <w10:wrap type="topAndBottom"/>
          </v:group>
        </w:pict>
      </w:r>
      <w:r>
        <w:pict>
          <v:group id="_x0000_s1264" o:spid="_x0000_s1264" o:spt="203" style="position:absolute;left:0pt;margin-left:110.75pt;margin-top:45.25pt;height:16pt;width:16pt;mso-position-horizontal-relative:page;mso-wrap-distance-bottom:0pt;mso-wrap-distance-top:0pt;z-index:-251623424;mso-width-relative:page;mso-height-relative:page;" coordorigin="2215,906" coordsize="320,320">
            <o:lock v:ext="edit"/>
            <v:shape id="_x0000_s1265" o:spid="_x0000_s1265" style="position:absolute;left:2243;top:933;height:292;width:291;" fillcolor="#CDCDCD" filled="t" stroked="f" coordorigin="2244,934" coordsize="291,292" path="m2534,934l2244,934,2244,938,2244,1218,2244,1220,2244,1222,2245,1222,2245,1226,2249,1226,2249,1222,2249,1220,2530,1220,2532,1220,2534,1220,2534,938,2534,937,2534,934xe">
              <v:path arrowok="t"/>
              <v:fill on="t" opacity="32511f" focussize="0,0"/>
              <v:stroke on="f"/>
              <v:imagedata o:title=""/>
              <o:lock v:ext="edit"/>
            </v:shape>
            <v:shape id="_x0000_s1266" o:spid="_x0000_s1266" o:spt="75" type="#_x0000_t75" style="position:absolute;left:2217;top:908;height:318;width:317;" filled="f" stroked="f" coordsize="21600,21600">
              <v:path/>
              <v:fill on="f" focussize="0,0"/>
              <v:stroke on="f"/>
              <v:imagedata r:id="rId81" o:title=""/>
              <o:lock v:ext="edit" aspectratio="t"/>
            </v:shape>
            <v:rect id="_x0000_s1267" o:spid="_x0000_s1267" o:spt="1" style="position:absolute;left:2217;top:908;height:284;width:286;" filled="f" stroked="t" coordsize="21600,21600">
              <v:path/>
              <v:fill on="f" focussize="0,0"/>
              <v:stroke weight="0.24pt" color="#3F3F3F"/>
              <v:imagedata o:title=""/>
              <o:lock v:ext="edit"/>
            </v:rect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1956435</wp:posOffset>
            </wp:positionH>
            <wp:positionV relativeFrom="paragraph">
              <wp:posOffset>626745</wp:posOffset>
            </wp:positionV>
            <wp:extent cx="498475" cy="94615"/>
            <wp:effectExtent l="0" t="0" r="0" b="0"/>
            <wp:wrapTopAndBottom/>
            <wp:docPr id="31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2.png"/>
                    <pic:cNvPicPr>
                      <a:picLocks noChangeAspect="1"/>
                    </pic:cNvPicPr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348" cy="94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268" o:spid="_x0000_s1268" o:spt="203" style="position:absolute;left:0pt;margin-left:259.55pt;margin-top:40.45pt;height:17.2pt;width:42.5pt;mso-position-horizontal-relative:page;mso-wrap-distance-bottom:0pt;mso-wrap-distance-top:0pt;z-index:-251622400;mso-width-relative:page;mso-height-relative:page;" coordorigin="5191,810" coordsize="850,344">
            <o:lock v:ext="edit"/>
            <v:shape id="_x0000_s1269" o:spid="_x0000_s1269" o:spt="75" type="#_x0000_t75" style="position:absolute;left:5191;top:838;height:108;width:178;" filled="f" stroked="f" coordsize="21600,21600">
              <v:path/>
              <v:fill on="f" focussize="0,0"/>
              <v:stroke on="f"/>
              <v:imagedata r:id="rId83" o:title=""/>
              <o:lock v:ext="edit" aspectratio="t"/>
            </v:shape>
            <v:shape id="_x0000_s1270" o:spid="_x0000_s1270" o:spt="75" type="#_x0000_t75" style="position:absolute;left:5419;top:809;height:149;width:622;" filled="f" stroked="f" coordsize="21600,21600">
              <v:path/>
              <v:fill on="f" focussize="0,0"/>
              <v:stroke on="f"/>
              <v:imagedata r:id="rId84" o:title=""/>
              <o:lock v:ext="edit" aspectratio="t"/>
            </v:shape>
            <v:shape id="_x0000_s1271" o:spid="_x0000_s1271" o:spt="75" type="#_x0000_t75" style="position:absolute;left:5191;top:1035;height:101;width:176;" filled="f" stroked="f" coordsize="21600,21600">
              <v:path/>
              <v:fill on="f" focussize="0,0"/>
              <v:stroke on="f"/>
              <v:imagedata r:id="rId85" o:title=""/>
              <o:lock v:ext="edit" aspectratio="t"/>
            </v:shape>
            <v:shape id="_x0000_s1272" o:spid="_x0000_s1272" o:spt="75" type="#_x0000_t75" style="position:absolute;left:5421;top:1004;height:149;width:620;" filled="f" stroked="f" coordsize="21600,21600">
              <v:path/>
              <v:fill on="f" focussize="0,0"/>
              <v:stroke on="f"/>
              <v:imagedata r:id="rId86" o:title=""/>
              <o:lock v:ext="edit" aspectratio="t"/>
            </v:shape>
            <w10:wrap type="topAndBottom"/>
          </v:group>
        </w:pict>
      </w:r>
    </w:p>
    <w:p>
      <w:pPr>
        <w:pStyle w:val="3"/>
        <w:spacing w:before="7"/>
        <w:rPr>
          <w:sz w:val="6"/>
        </w:rPr>
      </w:pPr>
    </w:p>
    <w:p>
      <w:pPr>
        <w:pStyle w:val="3"/>
        <w:spacing w:before="3"/>
        <w:rPr>
          <w:sz w:val="27"/>
        </w:rPr>
      </w:pPr>
    </w:p>
    <w:p>
      <w:pPr>
        <w:pStyle w:val="13"/>
        <w:numPr>
          <w:ilvl w:val="1"/>
          <w:numId w:val="2"/>
        </w:numPr>
        <w:tabs>
          <w:tab w:val="left" w:pos="917"/>
        </w:tabs>
        <w:spacing w:before="70" w:after="30" w:line="240" w:lineRule="auto"/>
        <w:ind w:left="916" w:right="0" w:hanging="365"/>
        <w:jc w:val="left"/>
        <w:rPr>
          <w:rFonts w:hint="eastAsia" w:ascii="臺灣新細明體" w:eastAsia="臺灣新細明體"/>
          <w:b w:val="0"/>
          <w:sz w:val="22"/>
        </w:rPr>
      </w:pPr>
      <w:r>
        <w:rPr>
          <w:rFonts w:hint="default"/>
          <w:lang w:val="en-US"/>
        </w:rPr>
        <w:pict>
          <v:group id="_x0000_s1273" o:spid="_x0000_s1273" o:spt="203" style="position:absolute;left:0pt;margin-left:232.8pt;margin-top:-100.15pt;height:7.95pt;width:11.9pt;mso-position-horizontal-relative:page;z-index:251667456;mso-width-relative:page;mso-height-relative:page;" coordorigin="4656,-2004" coordsize="238,159">
            <o:lock v:ext="edit"/>
            <v:shape id="_x0000_s1274" o:spid="_x0000_s1274" o:spt="75" type="#_x0000_t75" style="position:absolute;left:4656;top:-1983;height:137;width:29;" filled="f" stroked="f" coordsize="21600,21600">
              <v:path/>
              <v:fill on="f" focussize="0,0"/>
              <v:stroke on="f"/>
              <v:imagedata r:id="rId68" o:title=""/>
              <o:lock v:ext="edit" aspectratio="t"/>
            </v:shape>
            <v:shape id="_x0000_s1275" o:spid="_x0000_s1275" o:spt="75" type="#_x0000_t75" style="position:absolute;left:4699;top:-2004;height:159;width:195;" filled="f" stroked="f" coordsize="21600,21600">
              <v:path/>
              <v:fill on="f" focussize="0,0"/>
              <v:stroke on="f"/>
              <v:imagedata r:id="rId87" o:title=""/>
              <o:lock v:ext="edit" aspectratio="t"/>
            </v:shape>
          </v:group>
        </w:pict>
      </w:r>
      <w:r>
        <w:rPr>
          <w:rFonts w:hint="default"/>
          <w:lang w:val="en-US"/>
        </w:rPr>
        <w:pict>
          <v:group id="_x0000_s1276" o:spid="_x0000_s1276" o:spt="203" style="position:absolute;left:0pt;margin-left:278.35pt;margin-top:-95pt;height:7.95pt;width:63.75pt;mso-position-horizontal-relative:page;z-index:251668480;mso-width-relative:page;mso-height-relative:page;" coordorigin="5568,-1900" coordsize="1275,159">
            <o:lock v:ext="edit"/>
            <v:shape id="_x0000_s1277" o:spid="_x0000_s1277" o:spt="75" type="#_x0000_t75" style="position:absolute;left:5568;top:-1879;height:137;width:111;" filled="f" stroked="f" coordsize="21600,21600">
              <v:path/>
              <v:fill on="f" focussize="0,0"/>
              <v:stroke on="f"/>
              <v:imagedata r:id="rId88" o:title=""/>
              <o:lock v:ext="edit" aspectratio="t"/>
            </v:shape>
            <v:shape id="_x0000_s1278" o:spid="_x0000_s1278" o:spt="75" type="#_x0000_t75" style="position:absolute;left:5733;top:-1901;height:152;width:389;" filled="f" stroked="f" coordsize="21600,21600">
              <v:path/>
              <v:fill on="f" focussize="0,0"/>
              <v:stroke on="f"/>
              <v:imagedata r:id="rId89" o:title=""/>
              <o:lock v:ext="edit" aspectratio="t"/>
            </v:shape>
            <v:shape id="_x0000_s1279" o:spid="_x0000_s1279" o:spt="75" type="#_x0000_t75" style="position:absolute;left:6170;top:-1901;height:159;width:672;" filled="f" stroked="f" coordsize="21600,21600">
              <v:path/>
              <v:fill on="f" focussize="0,0"/>
              <v:stroke on="f"/>
              <v:imagedata r:id="rId90" o:title=""/>
              <o:lock v:ext="edit" aspectratio="t"/>
            </v:shape>
          </v:group>
        </w:pict>
      </w:r>
      <w:r>
        <w:rPr>
          <w:rFonts w:hint="eastAsia"/>
          <w:lang w:val="en-US" w:eastAsia="zh-CN"/>
        </w:rPr>
        <w:t xml:space="preserve">液位传感器 </w:t>
      </w:r>
      <w:r>
        <w:rPr>
          <w:rFonts w:hint="eastAsia" w:ascii="臺灣新細明體" w:eastAsia="臺灣新細明體"/>
          <w:b w:val="0"/>
          <w:sz w:val="22"/>
        </w:rPr>
        <w:t>控制寄存器列表</w:t>
      </w:r>
    </w:p>
    <w:tbl>
      <w:tblPr>
        <w:tblStyle w:val="10"/>
        <w:tblW w:w="0" w:type="auto"/>
        <w:tblInd w:w="50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5"/>
        <w:gridCol w:w="900"/>
        <w:gridCol w:w="718"/>
        <w:gridCol w:w="1740"/>
        <w:gridCol w:w="655"/>
        <w:gridCol w:w="657"/>
        <w:gridCol w:w="655"/>
        <w:gridCol w:w="861"/>
        <w:gridCol w:w="671"/>
        <w:gridCol w:w="669"/>
        <w:gridCol w:w="755"/>
        <w:gridCol w:w="75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85" w:type="dxa"/>
            <w:vMerge w:val="restart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"/>
              <w:rPr>
                <w:rFonts w:ascii="臺灣新細明體"/>
                <w:b w:val="0"/>
                <w:sz w:val="14"/>
              </w:rPr>
            </w:pPr>
          </w:p>
          <w:p>
            <w:pPr>
              <w:pStyle w:val="14"/>
              <w:spacing w:before="0"/>
              <w:ind w:left="270"/>
              <w:rPr>
                <w:sz w:val="18"/>
              </w:rPr>
            </w:pPr>
            <w:r>
              <w:rPr>
                <w:sz w:val="18"/>
              </w:rPr>
              <w:t>寄存器</w:t>
            </w:r>
          </w:p>
        </w:tc>
        <w:tc>
          <w:tcPr>
            <w:tcW w:w="90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117" w:right="101"/>
              <w:jc w:val="center"/>
              <w:rPr>
                <w:sz w:val="18"/>
              </w:rPr>
            </w:pPr>
            <w:r>
              <w:rPr>
                <w:sz w:val="18"/>
              </w:rPr>
              <w:t>地址</w:t>
            </w:r>
          </w:p>
          <w:p>
            <w:pPr>
              <w:pStyle w:val="14"/>
              <w:spacing w:before="82"/>
              <w:ind w:left="117" w:right="103"/>
              <w:jc w:val="center"/>
              <w:rPr>
                <w:sz w:val="18"/>
              </w:rPr>
            </w:pPr>
            <w:r>
              <w:rPr>
                <w:sz w:val="18"/>
              </w:rPr>
              <w:t>（HEX）</w:t>
            </w:r>
          </w:p>
        </w:tc>
        <w:tc>
          <w:tcPr>
            <w:tcW w:w="71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181"/>
              <w:rPr>
                <w:sz w:val="18"/>
              </w:rPr>
            </w:pPr>
            <w:r>
              <w:rPr>
                <w:sz w:val="18"/>
              </w:rPr>
              <w:t>读写</w:t>
            </w:r>
          </w:p>
        </w:tc>
        <w:tc>
          <w:tcPr>
            <w:tcW w:w="174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293"/>
              <w:rPr>
                <w:sz w:val="18"/>
              </w:rPr>
            </w:pPr>
            <w:r>
              <w:rPr>
                <w:sz w:val="18"/>
              </w:rPr>
              <w:t>初始值（</w:t>
            </w:r>
            <w:r>
              <w:rPr>
                <w:rFonts w:ascii="Calibri" w:eastAsia="Calibri"/>
                <w:sz w:val="18"/>
              </w:rPr>
              <w:t>BIN</w:t>
            </w:r>
            <w:r>
              <w:rPr>
                <w:sz w:val="18"/>
              </w:rPr>
              <w:t>）</w:t>
            </w:r>
          </w:p>
        </w:tc>
        <w:tc>
          <w:tcPr>
            <w:tcW w:w="5680" w:type="dxa"/>
            <w:gridSpan w:val="8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4"/>
              <w:spacing w:before="40"/>
              <w:ind w:left="2193" w:right="2171"/>
              <w:jc w:val="center"/>
              <w:rPr>
                <w:sz w:val="18"/>
              </w:rPr>
            </w:pPr>
            <w:r>
              <w:rPr>
                <w:sz w:val="18"/>
              </w:rPr>
              <w:t>寄存器功能描述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085" w:type="dxa"/>
            <w:vMerge w:val="continue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4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18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Bit7</w:t>
            </w:r>
          </w:p>
        </w:tc>
        <w:tc>
          <w:tcPr>
            <w:tcW w:w="6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18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Bit6</w:t>
            </w:r>
          </w:p>
        </w:tc>
        <w:tc>
          <w:tcPr>
            <w:tcW w:w="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18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Bit5</w:t>
            </w:r>
          </w:p>
        </w:tc>
        <w:tc>
          <w:tcPr>
            <w:tcW w:w="8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29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Bit4</w:t>
            </w:r>
          </w:p>
        </w:tc>
        <w:tc>
          <w:tcPr>
            <w:tcW w:w="6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19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Bit3</w:t>
            </w:r>
          </w:p>
        </w:tc>
        <w:tc>
          <w:tcPr>
            <w:tcW w:w="6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19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Bit2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4"/>
              <w:ind w:left="23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Bit1</w:t>
            </w:r>
          </w:p>
        </w:tc>
        <w:tc>
          <w:tcPr>
            <w:tcW w:w="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4"/>
              <w:spacing w:before="54"/>
              <w:ind w:left="24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Bit0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219" w:right="2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WL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30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00H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211" w:right="19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RW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468" w:right="4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0000 0000</w:t>
            </w:r>
          </w:p>
        </w:tc>
        <w:tc>
          <w:tcPr>
            <w:tcW w:w="56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4"/>
              <w:spacing w:before="44"/>
              <w:ind w:left="2193" w:right="2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WL[7:0]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219" w:right="20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REG1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30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01H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211" w:right="19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RW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467" w:right="4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0000 0000</w:t>
            </w:r>
          </w:p>
        </w:tc>
        <w:tc>
          <w:tcPr>
            <w:tcW w:w="56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4"/>
              <w:spacing w:before="44"/>
              <w:ind w:left="2193" w:right="2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REG1[7:0]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0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7"/>
              <w:ind w:left="219" w:right="20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REG2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7"/>
              <w:ind w:left="30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02H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7"/>
              <w:ind w:left="211" w:right="19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RW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7"/>
              <w:ind w:left="467" w:right="4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0000 0000</w:t>
            </w:r>
          </w:p>
        </w:tc>
        <w:tc>
          <w:tcPr>
            <w:tcW w:w="56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4"/>
              <w:spacing w:before="47"/>
              <w:ind w:left="2193" w:right="2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REG2[7:0]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085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219" w:right="20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REG3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30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03H</w:t>
            </w:r>
          </w:p>
        </w:tc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211" w:right="199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RW</w:t>
            </w:r>
          </w:p>
        </w:tc>
        <w:tc>
          <w:tcPr>
            <w:tcW w:w="1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4"/>
              <w:ind w:left="467" w:right="4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0000 0000</w:t>
            </w:r>
          </w:p>
        </w:tc>
        <w:tc>
          <w:tcPr>
            <w:tcW w:w="56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4"/>
              <w:spacing w:before="44"/>
              <w:ind w:left="2193" w:right="216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REG3[7:0]</w:t>
            </w:r>
          </w:p>
        </w:tc>
      </w:tr>
    </w:tbl>
    <w:p>
      <w:pPr>
        <w:pStyle w:val="3"/>
        <w:spacing w:before="9"/>
        <w:rPr>
          <w:rFonts w:ascii="臺灣新細明體"/>
          <w:b w:val="0"/>
        </w:rPr>
      </w:pPr>
    </w:p>
    <w:p>
      <w:pPr>
        <w:spacing w:before="0"/>
        <w:ind w:left="551" w:right="0" w:firstLine="0"/>
        <w:jc w:val="left"/>
        <w:rPr>
          <w:rFonts w:ascii="Arial" w:eastAsia="Arial"/>
          <w:b/>
          <w:sz w:val="20"/>
        </w:rPr>
      </w:pPr>
      <w:r>
        <w:rPr>
          <w:rFonts w:hint="eastAsia" w:ascii="臺灣新細明體" w:eastAsia="臺灣新細明體"/>
          <w:b w:val="0"/>
          <w:sz w:val="20"/>
        </w:rPr>
        <w:t xml:space="preserve">液位信息寄存器 </w:t>
      </w:r>
      <w:r>
        <w:rPr>
          <w:rFonts w:ascii="Arial" w:eastAsia="Arial"/>
          <w:b/>
          <w:sz w:val="20"/>
        </w:rPr>
        <w:t>WL (</w:t>
      </w:r>
      <w:r>
        <w:rPr>
          <w:rFonts w:hint="eastAsia" w:ascii="臺灣新細明體" w:eastAsia="臺灣新細明體"/>
          <w:b w:val="0"/>
          <w:sz w:val="20"/>
        </w:rPr>
        <w:t xml:space="preserve">地址 </w:t>
      </w:r>
      <w:r>
        <w:rPr>
          <w:rFonts w:ascii="Arial" w:eastAsia="Arial"/>
          <w:b/>
          <w:sz w:val="20"/>
        </w:rPr>
        <w:t>00H)</w:t>
      </w:r>
    </w:p>
    <w:p>
      <w:pPr>
        <w:tabs>
          <w:tab w:val="left" w:pos="3071"/>
        </w:tabs>
        <w:spacing w:before="33"/>
        <w:ind w:left="552" w:right="0" w:firstLine="0"/>
        <w:jc w:val="left"/>
        <w:rPr>
          <w:sz w:val="20"/>
        </w:rPr>
      </w:pPr>
      <w:r>
        <w:rPr>
          <w:rFonts w:ascii="Arial" w:eastAsia="Arial"/>
          <w:sz w:val="20"/>
        </w:rPr>
        <w:t>WL[7:0]</w:t>
      </w:r>
      <w:r>
        <w:rPr>
          <w:rFonts w:ascii="Arial" w:eastAsia="Arial"/>
          <w:sz w:val="20"/>
        </w:rPr>
        <w:tab/>
      </w:r>
      <w:r>
        <w:rPr>
          <w:rFonts w:ascii="Arial" w:eastAsia="Arial"/>
          <w:spacing w:val="2"/>
          <w:sz w:val="20"/>
        </w:rPr>
        <w:t>WL</w:t>
      </w:r>
      <w:r>
        <w:rPr>
          <w:rFonts w:ascii="Arial" w:eastAsia="Arial"/>
          <w:spacing w:val="-12"/>
          <w:sz w:val="20"/>
        </w:rPr>
        <w:t xml:space="preserve"> </w:t>
      </w:r>
      <w:r>
        <w:rPr>
          <w:spacing w:val="-24"/>
          <w:sz w:val="20"/>
        </w:rPr>
        <w:t xml:space="preserve">由 </w:t>
      </w:r>
      <w:r>
        <w:rPr>
          <w:rFonts w:ascii="Arial" w:eastAsia="Arial"/>
          <w:spacing w:val="-3"/>
          <w:sz w:val="20"/>
        </w:rPr>
        <w:t>0x00~0xFF,</w:t>
      </w:r>
      <w:r>
        <w:rPr>
          <w:sz w:val="20"/>
        </w:rPr>
        <w:t>对应液位逐渐升高</w:t>
      </w:r>
    </w:p>
    <w:p>
      <w:pPr>
        <w:tabs>
          <w:tab w:val="left" w:pos="3071"/>
        </w:tabs>
        <w:spacing w:before="55" w:line="292" w:lineRule="auto"/>
        <w:ind w:left="131" w:right="465" w:firstLine="420"/>
        <w:jc w:val="left"/>
        <w:rPr>
          <w:sz w:val="20"/>
        </w:rPr>
      </w:pPr>
      <w:r>
        <w:rPr>
          <w:rFonts w:ascii="Arial" w:hAnsi="Arial" w:eastAsia="Arial"/>
          <w:sz w:val="20"/>
        </w:rPr>
        <w:t>REG1[7:0]~REG3[7:0]</w:t>
      </w:r>
      <w:r>
        <w:rPr>
          <w:rFonts w:ascii="Arial" w:hAnsi="Arial" w:eastAsia="Arial"/>
          <w:sz w:val="20"/>
        </w:rPr>
        <w:tab/>
      </w:r>
      <w:r>
        <w:rPr>
          <w:sz w:val="20"/>
        </w:rPr>
        <w:t>和主机通信用，完成液位初始值的读取和参数设置（详情参考</w:t>
      </w:r>
      <w:r>
        <w:rPr>
          <w:rFonts w:ascii="Arial" w:hAnsi="Arial" w:eastAsia="Arial"/>
          <w:sz w:val="20"/>
        </w:rPr>
        <w:t>”</w:t>
      </w:r>
      <w:r>
        <w:rPr>
          <w:rFonts w:hint="eastAsia" w:ascii="Arial" w:hAnsi="Arial"/>
          <w:sz w:val="20"/>
          <w:lang w:eastAsia="zh-CN"/>
        </w:rPr>
        <w:t>ZCT-YLOC1连续液位传感器</w:t>
      </w:r>
      <w:r>
        <w:rPr>
          <w:rFonts w:ascii="Arial" w:hAnsi="Arial" w:eastAsia="Arial"/>
          <w:spacing w:val="-28"/>
          <w:sz w:val="20"/>
        </w:rPr>
        <w:t xml:space="preserve"> </w:t>
      </w:r>
      <w:r>
        <w:rPr>
          <w:sz w:val="20"/>
        </w:rPr>
        <w:t>应用说明</w:t>
      </w:r>
      <w:r>
        <w:rPr>
          <w:rFonts w:ascii="Arial" w:hAnsi="Arial" w:eastAsia="Arial"/>
          <w:sz w:val="20"/>
        </w:rPr>
        <w:t>”</w:t>
      </w:r>
      <w:r>
        <w:rPr>
          <w:sz w:val="20"/>
        </w:rPr>
        <w:t>）</w:t>
      </w:r>
    </w:p>
    <w:p>
      <w:pPr>
        <w:pStyle w:val="3"/>
        <w:spacing w:before="7"/>
      </w:pPr>
    </w:p>
    <w:p>
      <w:pPr>
        <w:pStyle w:val="13"/>
        <w:numPr>
          <w:ilvl w:val="0"/>
          <w:numId w:val="2"/>
        </w:numPr>
        <w:tabs>
          <w:tab w:val="left" w:pos="344"/>
        </w:tabs>
        <w:spacing w:before="1" w:after="0" w:line="240" w:lineRule="auto"/>
        <w:ind w:left="343" w:right="0" w:hanging="212"/>
        <w:jc w:val="left"/>
        <w:rPr>
          <w:rFonts w:hint="eastAsia" w:ascii="臺灣新細明體" w:eastAsia="臺灣新細明體"/>
          <w:b w:val="0"/>
          <w:sz w:val="28"/>
        </w:rPr>
      </w:pPr>
      <w:r>
        <w:rPr>
          <w:rFonts w:ascii="Times New Roman" w:eastAsia="Times New Roman"/>
          <w:b/>
          <w:color w:val="0F233D"/>
          <w:sz w:val="28"/>
        </w:rPr>
        <w:t xml:space="preserve">PCB </w:t>
      </w:r>
      <w:r>
        <w:rPr>
          <w:rFonts w:hint="eastAsia" w:ascii="臺灣新細明體" w:eastAsia="臺灣新細明體"/>
          <w:b w:val="0"/>
          <w:color w:val="0F233D"/>
          <w:sz w:val="28"/>
        </w:rPr>
        <w:t>版图注意事项</w:t>
      </w:r>
    </w:p>
    <w:p>
      <w:pPr>
        <w:pStyle w:val="13"/>
        <w:numPr>
          <w:ilvl w:val="0"/>
          <w:numId w:val="4"/>
        </w:numPr>
        <w:tabs>
          <w:tab w:val="left" w:pos="972"/>
        </w:tabs>
        <w:spacing w:before="117" w:after="0" w:line="266" w:lineRule="auto"/>
        <w:ind w:left="132" w:right="430" w:firstLine="419"/>
        <w:jc w:val="left"/>
        <w:rPr>
          <w:sz w:val="22"/>
        </w:rPr>
      </w:pPr>
      <w:r>
        <w:rPr>
          <w:color w:val="282828"/>
          <w:sz w:val="22"/>
        </w:rPr>
        <w:t>VCC</w:t>
      </w:r>
      <w:r>
        <w:rPr>
          <w:color w:val="282828"/>
          <w:spacing w:val="-33"/>
          <w:sz w:val="22"/>
        </w:rPr>
        <w:t xml:space="preserve"> 和 </w:t>
      </w:r>
      <w:r>
        <w:rPr>
          <w:color w:val="282828"/>
          <w:sz w:val="22"/>
        </w:rPr>
        <w:t>VSS</w:t>
      </w:r>
      <w:r>
        <w:rPr>
          <w:color w:val="282828"/>
          <w:spacing w:val="-11"/>
          <w:sz w:val="22"/>
        </w:rPr>
        <w:t xml:space="preserve"> 电源线要单独走线，不能和其它芯片</w:t>
      </w:r>
      <w:r>
        <w:rPr>
          <w:color w:val="282828"/>
          <w:spacing w:val="-3"/>
          <w:sz w:val="22"/>
        </w:rPr>
        <w:t>（</w:t>
      </w:r>
      <w:r>
        <w:rPr>
          <w:color w:val="282828"/>
          <w:spacing w:val="-11"/>
          <w:sz w:val="22"/>
        </w:rPr>
        <w:t xml:space="preserve">单片机和 </w:t>
      </w:r>
      <w:r>
        <w:rPr>
          <w:color w:val="282828"/>
          <w:sz w:val="22"/>
        </w:rPr>
        <w:t>LCD</w:t>
      </w:r>
      <w:r>
        <w:rPr>
          <w:color w:val="282828"/>
          <w:spacing w:val="-10"/>
          <w:sz w:val="22"/>
        </w:rPr>
        <w:t xml:space="preserve"> 驱动芯片等</w:t>
      </w:r>
      <w:r>
        <w:rPr>
          <w:color w:val="282828"/>
          <w:spacing w:val="-16"/>
          <w:sz w:val="22"/>
        </w:rPr>
        <w:t>）</w:t>
      </w:r>
      <w:r>
        <w:rPr>
          <w:color w:val="282828"/>
          <w:spacing w:val="-6"/>
          <w:sz w:val="22"/>
        </w:rPr>
        <w:t>共用电源走线。以免</w:t>
      </w:r>
      <w:r>
        <w:rPr>
          <w:color w:val="282828"/>
          <w:spacing w:val="-5"/>
          <w:sz w:val="22"/>
        </w:rPr>
        <w:t>使其它芯片的干扰信号通过电源线引到触摸芯片。</w:t>
      </w:r>
    </w:p>
    <w:p>
      <w:pPr>
        <w:pStyle w:val="13"/>
        <w:numPr>
          <w:ilvl w:val="0"/>
          <w:numId w:val="4"/>
        </w:numPr>
        <w:tabs>
          <w:tab w:val="left" w:pos="972"/>
        </w:tabs>
        <w:spacing w:before="0" w:after="0" w:line="280" w:lineRule="exact"/>
        <w:ind w:left="971" w:right="0" w:hanging="421"/>
        <w:jc w:val="left"/>
        <w:rPr>
          <w:sz w:val="22"/>
        </w:rPr>
      </w:pPr>
      <w:r>
        <w:rPr>
          <w:color w:val="282828"/>
          <w:spacing w:val="-4"/>
          <w:sz w:val="22"/>
        </w:rPr>
        <w:t>CP，CVREG，CSEN</w:t>
      </w:r>
      <w:r>
        <w:rPr>
          <w:color w:val="282828"/>
          <w:spacing w:val="-7"/>
          <w:sz w:val="22"/>
        </w:rPr>
        <w:t xml:space="preserve"> 三个电容必须靠近芯片放置。感应线上串联的</w:t>
      </w:r>
      <w:r>
        <w:rPr>
          <w:color w:val="282828"/>
          <w:sz w:val="22"/>
        </w:rPr>
        <w:t>CX0~C1</w:t>
      </w:r>
      <w:r>
        <w:rPr>
          <w:color w:val="282828"/>
          <w:spacing w:val="-10"/>
          <w:sz w:val="22"/>
        </w:rPr>
        <w:t xml:space="preserve"> 电阻，靠近芯片放置为宜。</w:t>
      </w:r>
    </w:p>
    <w:p>
      <w:pPr>
        <w:pStyle w:val="13"/>
        <w:numPr>
          <w:ilvl w:val="0"/>
          <w:numId w:val="4"/>
        </w:numPr>
        <w:tabs>
          <w:tab w:val="left" w:pos="972"/>
        </w:tabs>
        <w:spacing w:before="29" w:after="0" w:line="240" w:lineRule="auto"/>
        <w:ind w:left="971" w:right="0" w:hanging="421"/>
        <w:jc w:val="left"/>
        <w:rPr>
          <w:sz w:val="22"/>
        </w:rPr>
      </w:pPr>
      <w:r>
        <w:rPr>
          <w:color w:val="282828"/>
          <w:spacing w:val="-4"/>
          <w:sz w:val="22"/>
        </w:rPr>
        <w:t>尽量大的铺地面积，可以提高抗干扰性。</w:t>
      </w:r>
    </w:p>
    <w:p>
      <w:pPr>
        <w:pStyle w:val="13"/>
        <w:numPr>
          <w:ilvl w:val="0"/>
          <w:numId w:val="4"/>
        </w:numPr>
        <w:tabs>
          <w:tab w:val="left" w:pos="972"/>
        </w:tabs>
        <w:spacing w:before="31" w:after="0" w:line="266" w:lineRule="auto"/>
        <w:ind w:left="132" w:right="320" w:firstLine="419"/>
        <w:jc w:val="left"/>
        <w:rPr>
          <w:sz w:val="22"/>
        </w:rPr>
      </w:pPr>
      <w:r>
        <w:rPr>
          <w:color w:val="282828"/>
          <w:sz w:val="22"/>
        </w:rPr>
        <w:t>感应连线和感应焊盘优先布局。芯片靠近感应焊盘放置，感应连线不需要长度一致。感应连线线</w:t>
      </w:r>
      <w:r>
        <w:rPr>
          <w:color w:val="282828"/>
          <w:spacing w:val="-7"/>
          <w:sz w:val="22"/>
        </w:rPr>
        <w:t>宽尽量小。感应连线周围不能走其他电源线和信号线。如果实在不能避免，其他走线要垂直跨过感应连线。</w:t>
      </w:r>
    </w:p>
    <w:p>
      <w:pPr>
        <w:spacing w:after="0" w:line="266" w:lineRule="auto"/>
        <w:jc w:val="left"/>
        <w:rPr>
          <w:sz w:val="22"/>
        </w:rPr>
        <w:sectPr>
          <w:pgSz w:w="11910" w:h="16840"/>
          <w:pgMar w:top="1360" w:right="440" w:bottom="1320" w:left="720" w:header="656" w:footer="1138" w:gutter="0"/>
          <w:cols w:space="720" w:num="1"/>
        </w:sectPr>
      </w:pPr>
    </w:p>
    <w:p>
      <w:pPr>
        <w:pStyle w:val="3"/>
        <w:spacing w:before="8"/>
        <w:rPr>
          <w:sz w:val="10"/>
        </w:rPr>
      </w:pPr>
    </w:p>
    <w:p>
      <w:pPr>
        <w:pStyle w:val="2"/>
        <w:numPr>
          <w:ilvl w:val="0"/>
          <w:numId w:val="2"/>
        </w:numPr>
        <w:tabs>
          <w:tab w:val="left" w:pos="485"/>
        </w:tabs>
        <w:spacing w:before="60" w:after="0" w:line="240" w:lineRule="auto"/>
        <w:ind w:left="484" w:right="0" w:hanging="353"/>
        <w:jc w:val="left"/>
        <w:rPr>
          <w:b w:val="0"/>
        </w:rPr>
      </w:pPr>
      <w:bookmarkStart w:id="7" w:name="_TOC_250001"/>
      <w:bookmarkEnd w:id="7"/>
      <w:r>
        <w:rPr>
          <w:b w:val="0"/>
          <w:color w:val="0F233D"/>
        </w:rPr>
        <w:t>额定值</w:t>
      </w:r>
    </w:p>
    <w:p>
      <w:pPr>
        <w:tabs>
          <w:tab w:val="left" w:pos="6011"/>
        </w:tabs>
        <w:spacing w:before="120"/>
        <w:ind w:left="132" w:right="0" w:firstLine="0"/>
        <w:jc w:val="left"/>
        <w:rPr>
          <w:rFonts w:ascii="Times New Roman" w:hAnsi="Times New Roman" w:eastAsia="Times New Roman"/>
          <w:sz w:val="21"/>
        </w:rPr>
      </w:pPr>
      <w:r>
        <w:rPr>
          <w:sz w:val="21"/>
        </w:rPr>
        <w:t>工作温度</w:t>
      </w:r>
      <w:r>
        <w:rPr>
          <w:sz w:val="21"/>
        </w:rPr>
        <w:tab/>
      </w:r>
      <w:r>
        <w:rPr>
          <w:rFonts w:ascii="Times New Roman" w:hAnsi="Times New Roman" w:eastAsia="Times New Roman"/>
          <w:sz w:val="21"/>
        </w:rPr>
        <w:t>-40 ~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+85ºC</w:t>
      </w:r>
    </w:p>
    <w:p>
      <w:pPr>
        <w:tabs>
          <w:tab w:val="left" w:pos="6011"/>
        </w:tabs>
        <w:spacing w:before="43"/>
        <w:ind w:left="132" w:right="0" w:firstLine="0"/>
        <w:jc w:val="left"/>
        <w:rPr>
          <w:rFonts w:ascii="Times New Roman" w:hAnsi="Times New Roman" w:eastAsia="Times New Roman"/>
          <w:sz w:val="21"/>
        </w:rPr>
      </w:pPr>
      <w:r>
        <w:rPr>
          <w:sz w:val="21"/>
        </w:rPr>
        <w:t>存储温度</w:t>
      </w:r>
      <w:r>
        <w:rPr>
          <w:sz w:val="21"/>
        </w:rPr>
        <w:tab/>
      </w:r>
      <w:r>
        <w:rPr>
          <w:rFonts w:ascii="Times New Roman" w:hAnsi="Times New Roman" w:eastAsia="Times New Roman"/>
          <w:sz w:val="21"/>
        </w:rPr>
        <w:t>-50 ~</w:t>
      </w:r>
      <w:r>
        <w:rPr>
          <w:rFonts w:ascii="Times New Roman" w:hAnsi="Times New Roman" w:eastAsia="Times New Roman"/>
          <w:spacing w:val="-1"/>
          <w:sz w:val="21"/>
        </w:rPr>
        <w:t xml:space="preserve"> </w:t>
      </w:r>
      <w:r>
        <w:rPr>
          <w:rFonts w:ascii="Times New Roman" w:hAnsi="Times New Roman" w:eastAsia="Times New Roman"/>
          <w:sz w:val="21"/>
        </w:rPr>
        <w:t>+150ºC</w:t>
      </w:r>
    </w:p>
    <w:p>
      <w:pPr>
        <w:tabs>
          <w:tab w:val="left" w:pos="6011"/>
        </w:tabs>
        <w:spacing w:before="43"/>
        <w:ind w:left="132" w:right="0" w:firstLine="0"/>
        <w:jc w:val="left"/>
        <w:rPr>
          <w:rFonts w:ascii="Times New Roman" w:eastAsia="Times New Roman"/>
          <w:sz w:val="21"/>
        </w:rPr>
      </w:pPr>
      <w:r>
        <w:rPr>
          <w:sz w:val="21"/>
        </w:rPr>
        <w:t>电源电压</w:t>
      </w:r>
      <w:r>
        <w:rPr>
          <w:sz w:val="21"/>
        </w:rPr>
        <w:tab/>
      </w:r>
      <w:r>
        <w:rPr>
          <w:rFonts w:ascii="Times New Roman" w:eastAsia="Times New Roman"/>
          <w:sz w:val="21"/>
        </w:rPr>
        <w:t>-0.3 ~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rFonts w:ascii="Times New Roman" w:eastAsia="Times New Roman"/>
          <w:sz w:val="21"/>
        </w:rPr>
        <w:t>+5.5V</w:t>
      </w:r>
    </w:p>
    <w:p>
      <w:pPr>
        <w:tabs>
          <w:tab w:val="left" w:pos="6011"/>
        </w:tabs>
        <w:spacing w:before="42"/>
        <w:ind w:left="132" w:right="0" w:firstLine="0"/>
        <w:jc w:val="left"/>
        <w:rPr>
          <w:rFonts w:ascii="Times New Roman" w:hAnsi="Times New Roman" w:eastAsia="Times New Roman"/>
          <w:sz w:val="21"/>
        </w:rPr>
      </w:pPr>
      <w:r>
        <w:rPr>
          <w:sz w:val="21"/>
        </w:rPr>
        <w:t>管脚最大电流</w:t>
      </w:r>
      <w:r>
        <w:rPr>
          <w:sz w:val="21"/>
        </w:rPr>
        <w:tab/>
      </w:r>
      <w:r>
        <w:rPr>
          <w:rFonts w:ascii="Times New Roman" w:hAnsi="Times New Roman" w:eastAsia="Times New Roman"/>
          <w:sz w:val="21"/>
        </w:rPr>
        <w:t>±20mA</w:t>
      </w:r>
    </w:p>
    <w:p>
      <w:pPr>
        <w:pStyle w:val="3"/>
        <w:tabs>
          <w:tab w:val="left" w:pos="6012"/>
        </w:tabs>
        <w:spacing w:before="38"/>
        <w:ind w:left="132"/>
      </w:pPr>
      <w:r>
        <w:rPr>
          <w:color w:val="282828"/>
        </w:rPr>
        <w:t>管</w:t>
      </w:r>
      <w:r>
        <w:rPr>
          <w:color w:val="282828"/>
          <w:spacing w:val="-3"/>
        </w:rPr>
        <w:t>脚电</w:t>
      </w:r>
      <w:r>
        <w:rPr>
          <w:color w:val="282828"/>
        </w:rPr>
        <w:t>压</w:t>
      </w:r>
      <w:r>
        <w:rPr>
          <w:color w:val="282828"/>
        </w:rPr>
        <w:tab/>
      </w:r>
      <w:r>
        <w:rPr>
          <w:color w:val="282828"/>
        </w:rPr>
        <w:t>-0.3V ~ (Vcc+ 0.3)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Volts</w:t>
      </w:r>
    </w:p>
    <w:p>
      <w:pPr>
        <w:pStyle w:val="3"/>
        <w:spacing w:before="30"/>
        <w:ind w:left="132"/>
      </w:pPr>
      <w:r>
        <w:rPr>
          <w:color w:val="282828"/>
        </w:rPr>
        <w:t>* 注意 超出额定值可能会导致芯片永久损坏</w:t>
      </w:r>
    </w:p>
    <w:p>
      <w:pPr>
        <w:pStyle w:val="3"/>
        <w:rPr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485"/>
        </w:tabs>
        <w:spacing w:before="0" w:after="0" w:line="240" w:lineRule="auto"/>
        <w:ind w:left="484" w:right="0" w:hanging="353"/>
        <w:jc w:val="left"/>
        <w:rPr>
          <w:b w:val="0"/>
        </w:rPr>
      </w:pPr>
      <w:bookmarkStart w:id="8" w:name="_TOC_250000"/>
      <w:bookmarkEnd w:id="8"/>
      <w:r>
        <w:rPr>
          <w:b w:val="0"/>
          <w:color w:val="0F233D"/>
        </w:rPr>
        <w:t>电气特性</w:t>
      </w:r>
    </w:p>
    <w:p>
      <w:pPr>
        <w:pStyle w:val="3"/>
        <w:spacing w:before="115" w:after="27"/>
        <w:ind w:left="580"/>
      </w:pPr>
      <w:r>
        <w:rPr>
          <w:color w:val="282828"/>
        </w:rPr>
        <w:t>TA = 25℃</w:t>
      </w:r>
    </w:p>
    <w:tbl>
      <w:tblPr>
        <w:tblStyle w:val="10"/>
        <w:tblW w:w="0" w:type="auto"/>
        <w:tblInd w:w="435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260"/>
        <w:gridCol w:w="1440"/>
        <w:gridCol w:w="1080"/>
        <w:gridCol w:w="1080"/>
        <w:gridCol w:w="1080"/>
        <w:gridCol w:w="792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908" w:type="dxa"/>
          </w:tcPr>
          <w:p>
            <w:pPr>
              <w:pStyle w:val="14"/>
              <w:spacing w:before="14" w:line="276" w:lineRule="exact"/>
              <w:ind w:left="98"/>
              <w:rPr>
                <w:sz w:val="22"/>
              </w:rPr>
            </w:pPr>
            <w:r>
              <w:rPr>
                <w:color w:val="282828"/>
                <w:sz w:val="22"/>
              </w:rPr>
              <w:t>特性</w:t>
            </w:r>
          </w:p>
        </w:tc>
        <w:tc>
          <w:tcPr>
            <w:tcW w:w="1260" w:type="dxa"/>
          </w:tcPr>
          <w:p>
            <w:pPr>
              <w:pStyle w:val="14"/>
              <w:spacing w:before="14" w:line="276" w:lineRule="exact"/>
              <w:ind w:left="97"/>
              <w:rPr>
                <w:sz w:val="22"/>
              </w:rPr>
            </w:pPr>
            <w:r>
              <w:rPr>
                <w:color w:val="282828"/>
                <w:sz w:val="22"/>
              </w:rPr>
              <w:t>符号</w:t>
            </w:r>
          </w:p>
        </w:tc>
        <w:tc>
          <w:tcPr>
            <w:tcW w:w="1440" w:type="dxa"/>
          </w:tcPr>
          <w:p>
            <w:pPr>
              <w:pStyle w:val="14"/>
              <w:spacing w:before="14" w:line="276" w:lineRule="exact"/>
              <w:ind w:left="97"/>
              <w:rPr>
                <w:sz w:val="22"/>
              </w:rPr>
            </w:pPr>
            <w:r>
              <w:rPr>
                <w:color w:val="282828"/>
                <w:sz w:val="22"/>
              </w:rPr>
              <w:t>条件</w:t>
            </w:r>
          </w:p>
        </w:tc>
        <w:tc>
          <w:tcPr>
            <w:tcW w:w="1080" w:type="dxa"/>
          </w:tcPr>
          <w:p>
            <w:pPr>
              <w:pStyle w:val="14"/>
              <w:spacing w:before="14" w:line="276" w:lineRule="exact"/>
              <w:ind w:left="97"/>
              <w:rPr>
                <w:sz w:val="22"/>
              </w:rPr>
            </w:pPr>
            <w:r>
              <w:rPr>
                <w:color w:val="282828"/>
                <w:sz w:val="22"/>
              </w:rPr>
              <w:t>最小值</w:t>
            </w:r>
          </w:p>
        </w:tc>
        <w:tc>
          <w:tcPr>
            <w:tcW w:w="1080" w:type="dxa"/>
          </w:tcPr>
          <w:p>
            <w:pPr>
              <w:pStyle w:val="14"/>
              <w:spacing w:before="14" w:line="276" w:lineRule="exact"/>
              <w:ind w:left="96"/>
              <w:rPr>
                <w:sz w:val="22"/>
              </w:rPr>
            </w:pPr>
            <w:r>
              <w:rPr>
                <w:color w:val="282828"/>
                <w:sz w:val="22"/>
              </w:rPr>
              <w:t>典型值</w:t>
            </w:r>
          </w:p>
        </w:tc>
        <w:tc>
          <w:tcPr>
            <w:tcW w:w="1080" w:type="dxa"/>
          </w:tcPr>
          <w:p>
            <w:pPr>
              <w:pStyle w:val="14"/>
              <w:spacing w:before="14" w:line="276" w:lineRule="exact"/>
              <w:ind w:left="99"/>
              <w:rPr>
                <w:sz w:val="22"/>
              </w:rPr>
            </w:pPr>
            <w:r>
              <w:rPr>
                <w:color w:val="282828"/>
                <w:sz w:val="22"/>
              </w:rPr>
              <w:t>最大值</w:t>
            </w:r>
          </w:p>
        </w:tc>
        <w:tc>
          <w:tcPr>
            <w:tcW w:w="792" w:type="dxa"/>
          </w:tcPr>
          <w:p>
            <w:pPr>
              <w:pStyle w:val="14"/>
              <w:spacing w:before="14" w:line="276" w:lineRule="exact"/>
              <w:ind w:left="97"/>
              <w:rPr>
                <w:sz w:val="22"/>
              </w:rPr>
            </w:pPr>
            <w:r>
              <w:rPr>
                <w:color w:val="282828"/>
                <w:sz w:val="22"/>
              </w:rPr>
              <w:t>单位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0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9" w:lineRule="exact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工作电压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9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Vcc</w:t>
            </w:r>
          </w:p>
        </w:tc>
        <w:tc>
          <w:tcPr>
            <w:tcW w:w="14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9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2.5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9" w:lineRule="exact"/>
              <w:ind w:left="109"/>
              <w:rPr>
                <w:sz w:val="22"/>
              </w:rPr>
            </w:pPr>
            <w:r>
              <w:rPr>
                <w:color w:val="282828"/>
                <w:sz w:val="22"/>
              </w:rPr>
              <w:t>5.5</w:t>
            </w:r>
          </w:p>
        </w:tc>
        <w:tc>
          <w:tcPr>
            <w:tcW w:w="79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9" w:lineRule="exact"/>
              <w:ind w:left="107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V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电流消耗</w:t>
            </w:r>
          </w:p>
        </w:tc>
        <w:tc>
          <w:tcPr>
            <w:tcW w:w="12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Idd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 w:line="279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VCC=5.0V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 w:line="279" w:lineRule="exact"/>
              <w:ind w:left="106"/>
              <w:rPr>
                <w:sz w:val="22"/>
              </w:rPr>
            </w:pPr>
            <w:r>
              <w:rPr>
                <w:color w:val="282828"/>
                <w:sz w:val="22"/>
              </w:rPr>
              <w:t>1.09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 w:line="279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mA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6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VCC=3.0V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6" w:lineRule="exact"/>
              <w:ind w:left="106"/>
              <w:rPr>
                <w:sz w:val="22"/>
              </w:rPr>
            </w:pPr>
            <w:r>
              <w:rPr>
                <w:color w:val="282828"/>
                <w:sz w:val="22"/>
              </w:rPr>
              <w:t>570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6" w:lineRule="exact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UA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上电稳定时间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Tini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6"/>
              <w:rPr>
                <w:sz w:val="22"/>
              </w:rPr>
            </w:pPr>
            <w:r>
              <w:rPr>
                <w:color w:val="282828"/>
                <w:sz w:val="22"/>
              </w:rPr>
              <w:t>600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ms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 w:line="279" w:lineRule="exact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感应电容范围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2" w:line="279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CX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108"/>
              <w:rPr>
                <w:sz w:val="18"/>
              </w:rPr>
            </w:pPr>
            <w:r>
              <w:rPr>
                <w:color w:val="282828"/>
                <w:sz w:val="18"/>
              </w:rPr>
              <w:t>2.5*CSEN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输出灌电流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Isk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VCC=5V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9"/>
              <w:rPr>
                <w:sz w:val="22"/>
              </w:rPr>
            </w:pPr>
            <w:r>
              <w:rPr>
                <w:color w:val="282828"/>
                <w:sz w:val="22"/>
              </w:rPr>
              <w:t>10.0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mA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7" w:lineRule="exact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输出拉电流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Ipl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VCC=5V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7" w:lineRule="exact"/>
              <w:ind w:left="109"/>
              <w:rPr>
                <w:sz w:val="22"/>
              </w:rPr>
            </w:pPr>
            <w:r>
              <w:rPr>
                <w:color w:val="282828"/>
                <w:sz w:val="22"/>
              </w:rPr>
              <w:t>10.0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mA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最小检测电容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delta_CX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CSEN=15pf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6"/>
              <w:rPr>
                <w:sz w:val="22"/>
              </w:rPr>
            </w:pPr>
            <w:r>
              <w:rPr>
                <w:color w:val="282828"/>
                <w:sz w:val="22"/>
              </w:rPr>
              <w:t>0.2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14" w:line="277" w:lineRule="exact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pF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5" w:hRule="atLeast"/>
        </w:trPr>
        <w:tc>
          <w:tcPr>
            <w:tcW w:w="19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采样周期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Tsi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正常工作状</w:t>
            </w:r>
          </w:p>
          <w:p>
            <w:pPr>
              <w:pStyle w:val="14"/>
              <w:spacing w:before="30" w:line="279" w:lineRule="exact"/>
              <w:ind w:left="107"/>
              <w:rPr>
                <w:sz w:val="22"/>
              </w:rPr>
            </w:pPr>
            <w:r>
              <w:rPr>
                <w:color w:val="282828"/>
                <w:w w:val="100"/>
                <w:sz w:val="22"/>
              </w:rPr>
              <w:t>态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7"/>
              <w:rPr>
                <w:sz w:val="22"/>
              </w:rPr>
            </w:pPr>
            <w:r>
              <w:rPr>
                <w:color w:val="282828"/>
                <w:sz w:val="22"/>
              </w:rPr>
              <w:t>4.8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0"/>
              <w:rPr>
                <w:rFonts w:ascii="Times New Roman"/>
                <w:sz w:val="22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ind w:left="108"/>
              <w:rPr>
                <w:sz w:val="22"/>
              </w:rPr>
            </w:pPr>
            <w:r>
              <w:rPr>
                <w:color w:val="282828"/>
                <w:sz w:val="22"/>
              </w:rPr>
              <w:t>ms</w:t>
            </w:r>
          </w:p>
        </w:tc>
      </w:tr>
    </w:tbl>
    <w:p>
      <w:pPr>
        <w:pStyle w:val="3"/>
        <w:spacing w:before="8"/>
        <w:rPr>
          <w:sz w:val="24"/>
        </w:rPr>
      </w:pPr>
    </w:p>
    <w:p>
      <w:pPr>
        <w:pStyle w:val="13"/>
        <w:numPr>
          <w:ilvl w:val="0"/>
          <w:numId w:val="2"/>
        </w:numPr>
        <w:tabs>
          <w:tab w:val="left" w:pos="485"/>
        </w:tabs>
        <w:spacing w:before="1" w:after="0" w:line="240" w:lineRule="auto"/>
        <w:ind w:left="484" w:right="0" w:hanging="353"/>
        <w:jc w:val="left"/>
        <w:rPr>
          <w:rFonts w:hint="eastAsia" w:ascii="臺灣新細明體" w:eastAsia="臺灣新細明體"/>
          <w:b w:val="0"/>
          <w:sz w:val="28"/>
        </w:rPr>
      </w:pPr>
      <w:r>
        <w:rPr>
          <w:rFonts w:ascii="Times New Roman" w:eastAsia="Times New Roman"/>
          <w:b/>
          <w:color w:val="0F233D"/>
          <w:sz w:val="28"/>
        </w:rPr>
        <w:t>ESD</w:t>
      </w:r>
      <w:r>
        <w:rPr>
          <w:rFonts w:ascii="Times New Roman" w:eastAsia="Times New Roman"/>
          <w:b/>
          <w:color w:val="0F233D"/>
          <w:spacing w:val="-2"/>
          <w:sz w:val="28"/>
        </w:rPr>
        <w:t xml:space="preserve"> </w:t>
      </w:r>
      <w:r>
        <w:rPr>
          <w:rFonts w:hint="eastAsia" w:ascii="臺灣新細明體" w:eastAsia="臺灣新細明體"/>
          <w:b w:val="0"/>
          <w:color w:val="0F233D"/>
          <w:sz w:val="28"/>
        </w:rPr>
        <w:t>特性</w:t>
      </w:r>
    </w:p>
    <w:p>
      <w:pPr>
        <w:pStyle w:val="3"/>
        <w:spacing w:before="9"/>
        <w:rPr>
          <w:rFonts w:ascii="臺灣新細明體"/>
          <w:b w:val="0"/>
          <w:sz w:val="7"/>
        </w:rPr>
      </w:pPr>
    </w:p>
    <w:tbl>
      <w:tblPr>
        <w:tblStyle w:val="10"/>
        <w:tblW w:w="0" w:type="auto"/>
        <w:tblInd w:w="939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08"/>
        <w:gridCol w:w="1260"/>
        <w:gridCol w:w="1440"/>
        <w:gridCol w:w="1080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908" w:type="dxa"/>
          </w:tcPr>
          <w:p>
            <w:pPr>
              <w:pStyle w:val="14"/>
              <w:spacing w:line="278" w:lineRule="exact"/>
              <w:ind w:left="702" w:right="695"/>
              <w:jc w:val="center"/>
              <w:rPr>
                <w:sz w:val="22"/>
              </w:rPr>
            </w:pPr>
            <w:r>
              <w:rPr>
                <w:color w:val="282828"/>
                <w:sz w:val="22"/>
              </w:rPr>
              <w:t>模式</w:t>
            </w:r>
          </w:p>
        </w:tc>
        <w:tc>
          <w:tcPr>
            <w:tcW w:w="1260" w:type="dxa"/>
          </w:tcPr>
          <w:p>
            <w:pPr>
              <w:pStyle w:val="14"/>
              <w:spacing w:line="278" w:lineRule="exact"/>
              <w:ind w:left="398"/>
              <w:rPr>
                <w:sz w:val="22"/>
              </w:rPr>
            </w:pPr>
            <w:r>
              <w:rPr>
                <w:color w:val="282828"/>
                <w:sz w:val="22"/>
              </w:rPr>
              <w:t>极性</w:t>
            </w:r>
          </w:p>
        </w:tc>
        <w:tc>
          <w:tcPr>
            <w:tcW w:w="1440" w:type="dxa"/>
          </w:tcPr>
          <w:p>
            <w:pPr>
              <w:pStyle w:val="14"/>
              <w:spacing w:line="278" w:lineRule="exact"/>
              <w:ind w:left="358" w:right="352"/>
              <w:jc w:val="center"/>
              <w:rPr>
                <w:sz w:val="22"/>
              </w:rPr>
            </w:pPr>
            <w:r>
              <w:rPr>
                <w:color w:val="282828"/>
                <w:sz w:val="22"/>
              </w:rPr>
              <w:t>最大值</w:t>
            </w:r>
          </w:p>
        </w:tc>
        <w:tc>
          <w:tcPr>
            <w:tcW w:w="1080" w:type="dxa"/>
          </w:tcPr>
          <w:p>
            <w:pPr>
              <w:pStyle w:val="14"/>
              <w:spacing w:line="278" w:lineRule="exact"/>
              <w:ind w:left="289" w:right="281"/>
              <w:jc w:val="center"/>
              <w:rPr>
                <w:sz w:val="22"/>
              </w:rPr>
            </w:pPr>
            <w:r>
              <w:rPr>
                <w:color w:val="282828"/>
                <w:sz w:val="22"/>
              </w:rPr>
              <w:t>参考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"/>
              <w:rPr>
                <w:rFonts w:ascii="臺灣新細明體"/>
                <w:b w:val="0"/>
                <w:sz w:val="23"/>
              </w:rPr>
            </w:pPr>
          </w:p>
          <w:p>
            <w:pPr>
              <w:pStyle w:val="14"/>
              <w:spacing w:before="0"/>
              <w:ind w:left="627" w:right="619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H.B.M</w:t>
            </w:r>
          </w:p>
        </w:tc>
        <w:tc>
          <w:tcPr>
            <w:tcW w:w="1260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5"/>
              <w:rPr>
                <w:rFonts w:ascii="臺灣新細明體"/>
                <w:b w:val="0"/>
                <w:sz w:val="23"/>
              </w:rPr>
            </w:pPr>
          </w:p>
          <w:p>
            <w:pPr>
              <w:pStyle w:val="14"/>
              <w:spacing w:before="0"/>
              <w:ind w:left="129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POS/NEG</w:t>
            </w:r>
          </w:p>
        </w:tc>
        <w:tc>
          <w:tcPr>
            <w:tcW w:w="144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378" w:right="374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8000V</w:t>
            </w:r>
          </w:p>
        </w:tc>
        <w:tc>
          <w:tcPr>
            <w:tcW w:w="10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217" w:right="2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VDD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378" w:right="374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8000V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218" w:right="2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VSS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378" w:right="374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8000V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218" w:right="2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P to P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9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7"/>
              <w:rPr>
                <w:rFonts w:ascii="臺灣新細明體"/>
                <w:b w:val="0"/>
                <w:sz w:val="23"/>
              </w:rPr>
            </w:pPr>
          </w:p>
          <w:p>
            <w:pPr>
              <w:pStyle w:val="14"/>
              <w:spacing w:before="1"/>
              <w:ind w:left="627" w:right="61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M.M</w:t>
            </w:r>
          </w:p>
        </w:tc>
        <w:tc>
          <w:tcPr>
            <w:tcW w:w="12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7"/>
              <w:rPr>
                <w:rFonts w:ascii="臺灣新細明體"/>
                <w:b w:val="0"/>
                <w:sz w:val="23"/>
              </w:rPr>
            </w:pPr>
          </w:p>
          <w:p>
            <w:pPr>
              <w:pStyle w:val="14"/>
              <w:spacing w:before="1"/>
              <w:ind w:left="130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POS/NEG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8"/>
              <w:ind w:left="378" w:right="36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600V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8"/>
              <w:ind w:left="218" w:right="2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VDD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378" w:right="36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600V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217" w:right="2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VSS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908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378" w:right="368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600V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26"/>
              <w:ind w:left="219" w:right="210"/>
              <w:jc w:val="center"/>
              <w:rPr>
                <w:rFonts w:ascii="Arial"/>
                <w:sz w:val="22"/>
              </w:rPr>
            </w:pPr>
            <w:r>
              <w:rPr>
                <w:rFonts w:ascii="Arial"/>
                <w:color w:val="282828"/>
                <w:sz w:val="22"/>
              </w:rPr>
              <w:t>P to P</w:t>
            </w:r>
          </w:p>
        </w:tc>
      </w:tr>
    </w:tbl>
    <w:p>
      <w:pPr>
        <w:spacing w:after="0"/>
        <w:jc w:val="center"/>
        <w:rPr>
          <w:rFonts w:ascii="Arial"/>
          <w:sz w:val="22"/>
        </w:rPr>
        <w:sectPr>
          <w:pgSz w:w="11910" w:h="16840"/>
          <w:pgMar w:top="1360" w:right="440" w:bottom="1320" w:left="720" w:header="656" w:footer="1138" w:gutter="0"/>
          <w:cols w:space="720" w:num="1"/>
        </w:sectPr>
      </w:pPr>
    </w:p>
    <w:p>
      <w:pPr>
        <w:pStyle w:val="3"/>
        <w:spacing w:before="6"/>
        <w:rPr>
          <w:rFonts w:ascii="臺灣新細明體"/>
          <w:b w:val="0"/>
          <w:sz w:val="9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4838700</wp:posOffset>
            </wp:positionH>
            <wp:positionV relativeFrom="page">
              <wp:posOffset>3002280</wp:posOffset>
            </wp:positionV>
            <wp:extent cx="94615" cy="115570"/>
            <wp:effectExtent l="0" t="0" r="0" b="0"/>
            <wp:wrapNone/>
            <wp:docPr id="33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81.png"/>
                    <pic:cNvPicPr>
                      <a:picLocks noChangeAspect="1"/>
                    </pic:cNvPicPr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5536565</wp:posOffset>
            </wp:positionH>
            <wp:positionV relativeFrom="page">
              <wp:posOffset>2767330</wp:posOffset>
            </wp:positionV>
            <wp:extent cx="82550" cy="109855"/>
            <wp:effectExtent l="0" t="0" r="0" b="0"/>
            <wp:wrapNone/>
            <wp:docPr id="35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82.png"/>
                    <pic:cNvPicPr>
                      <a:picLocks noChangeAspect="1"/>
                    </pic:cNvPicPr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3"/>
        <w:numPr>
          <w:ilvl w:val="0"/>
          <w:numId w:val="2"/>
        </w:numPr>
        <w:tabs>
          <w:tab w:val="left" w:pos="485"/>
        </w:tabs>
        <w:spacing w:before="59" w:after="0" w:line="240" w:lineRule="auto"/>
        <w:ind w:left="484" w:right="0" w:hanging="353"/>
        <w:jc w:val="left"/>
        <w:rPr>
          <w:rFonts w:ascii="Times New Roman" w:eastAsia="Times New Roman"/>
          <w:b/>
          <w:sz w:val="28"/>
        </w:rPr>
      </w:pPr>
      <w:r>
        <w:pict>
          <v:group id="_x0000_s1280" o:spid="_x0000_s1280" o:spt="203" style="position:absolute;left:0pt;margin-left:62.15pt;margin-top:32.75pt;height:124.35pt;width:264.6pt;mso-position-horizontal-relative:page;z-index:251669504;mso-width-relative:page;mso-height-relative:page;" coordorigin="1243,655" coordsize="5292,2487">
            <o:lock v:ext="edit"/>
            <v:shape id="_x0000_s1281" o:spid="_x0000_s1281" style="position:absolute;left:5493;top:1336;height:1371;width:214;" filled="f" stroked="t" coordorigin="5494,1337" coordsize="214,1371" path="m5707,1670l5707,2707m5650,1713l5650,2664m5494,1337l5606,1337,5606,1627,5494,1627,5494,1337xe">
              <v:path arrowok="t"/>
              <v:fill on="f" focussize="0,0"/>
              <v:stroke weight="0.72pt" color="#000000"/>
              <v:imagedata o:title=""/>
              <o:lock v:ext="edit"/>
            </v:shape>
            <v:shape id="_x0000_s1282" o:spid="_x0000_s1282" o:spt="75" type="#_x0000_t75" style="position:absolute;left:5613;top:1619;height:101;width:101;" filled="f" stroked="f" coordsize="21600,21600">
              <v:path/>
              <v:fill on="f" focussize="0,0"/>
              <v:stroke on="f"/>
              <v:imagedata r:id="rId93" o:title=""/>
              <o:lock v:ext="edit" aspectratio="t"/>
            </v:shape>
            <v:rect id="_x0000_s1283" o:spid="_x0000_s1283" o:spt="1" style="position:absolute;left:5493;top:2747;height:293;width:113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284" o:spid="_x0000_s1284" style="position:absolute;left:5620;top:2663;height:84;width:87;" filled="f" stroked="t" coordorigin="5621,2664" coordsize="87,84" path="m5664,2748l5681,2744,5695,2736,5704,2723,5707,2707,5707,2707,5707,2707,5707,2707m5621,2693l5632,2690,5642,2684,5647,2674,5650,2664,5650,2664,5650,2664,5650,2664e">
              <v:path arrowok="t"/>
              <v:fill on="f" focussize="0,0"/>
              <v:stroke weight="0.72pt" color="#000000"/>
              <v:imagedata o:title=""/>
              <o:lock v:ext="edit"/>
            </v:shape>
            <v:rect id="_x0000_s1285" o:spid="_x0000_s1285" o:spt="1" style="position:absolute;left:2976;top:2747;height:293;width:113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286" o:spid="_x0000_s1286" style="position:absolute;left:2875;top:2663;height:84;width:84;" filled="f" stroked="t" coordorigin="2875,2664" coordsize="84,84" path="m2933,2664l2933,2678,2945,2693,2959,2693m2875,2707l2879,2723,2888,2736,2902,2744,2918,2748e">
              <v:path arrowok="t"/>
              <v:fill on="f" focussize="0,0"/>
              <v:stroke weight="0.72pt" color="#000000"/>
              <v:imagedata o:title=""/>
              <o:lock v:ext="edit"/>
            </v:shape>
            <v:shape id="_x0000_s1287" o:spid="_x0000_s1287" style="position:absolute;left:2918;top:1336;height:1704;width:2746;" filled="f" stroked="t" coordorigin="2918,1337" coordsize="2746,1704" path="m3336,2748l3449,2748,3449,3041,3336,3041,3336,2748xm3696,2748l3809,2748,3809,3041,3696,3041,3696,2748xm4054,2748l4169,2748,4169,3041,4054,3041,4054,2748xm4414,2748l4526,2748,4526,3041,4414,3041,4414,2748xm4774,2748l4886,2748,4886,3041,4774,3041,4774,2748xm5134,2748l5246,2748,5246,3041,5134,3041,5134,2748xm5664,2748l2918,2748m5621,2693l2959,2693m5134,1337l5246,1337,5246,1627,5134,1627,5134,1337xm4774,1337l4886,1337,4886,1627,4774,1627,4774,1337xm4414,1337l4526,1337,4526,1627,4414,1627,4414,1337xm4054,1337l4169,1337,4169,1627,4054,1627,4054,1337xm3696,1337l3809,1337,3809,1627,3696,1627,3696,1337xm3336,1337l3449,1337,3449,1627,3336,1627,3336,1337xm2976,1337l3089,1337,3089,1627,2976,1627,2976,1337xe">
              <v:path arrowok="t"/>
              <v:fill on="f" focussize="0,0"/>
              <v:stroke weight="0.72pt" color="#000000"/>
              <v:imagedata o:title=""/>
              <o:lock v:ext="edit"/>
            </v:shape>
            <v:shape id="_x0000_s1288" o:spid="_x0000_s1288" style="position:absolute;left:2875;top:1627;height:87;width:84;" filled="f" stroked="t" coordorigin="2875,1627" coordsize="84,87" path="m2918,1627l2902,1630,2888,1640,2879,1653,2875,1670m2959,1685l2945,1685,2933,1697,2933,1713e">
              <v:path arrowok="t"/>
              <v:fill on="f" focussize="0,0"/>
              <v:stroke weight="0.72pt" color="#000000"/>
              <v:imagedata o:title=""/>
              <o:lock v:ext="edit"/>
            </v:shape>
            <v:shape id="_x0000_s1289" o:spid="_x0000_s1289" style="position:absolute;left:2875;top:1627;height:1080;width:2789;" filled="f" stroked="t" coordorigin="2875,1627" coordsize="2789,1080" path="m2918,1627l5664,1627m2959,1685l5621,1685m2933,2664l2933,1713m2875,2707l2875,1670e">
              <v:path arrowok="t"/>
              <v:fill on="f" focussize="0,0"/>
              <v:stroke weight="0.72pt" color="#000000"/>
              <v:imagedata o:title=""/>
              <o:lock v:ext="edit"/>
            </v:shape>
            <v:line id="_x0000_s1290" o:spid="_x0000_s1290" o:spt="20" style="position:absolute;left:6062;top:1627;height:1121;width:0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291" o:spid="_x0000_s1291" o:spt="75" type="#_x0000_t75" style="position:absolute;left:6124;top:2123;height:173;width:140;" filled="f" stroked="f" coordsize="21600,21600">
              <v:path/>
              <v:fill on="f" focussize="0,0"/>
              <v:stroke on="f"/>
              <v:imagedata r:id="rId94" o:title=""/>
              <o:lock v:ext="edit" aspectratio="t"/>
            </v:shape>
            <v:shape id="_x0000_s1292" o:spid="_x0000_s1292" style="position:absolute;left:5664;top:1336;height:1704;width:706;" filled="f" stroked="t" coordorigin="5664,1337" coordsize="706,1704" path="m6091,2635l6062,2748m6034,2635l6062,2748m6091,1742l6062,1627m6034,1742l6062,1627m5722,1627l6173,1627m5717,2748l6173,2748m5664,1337l6370,1337m5664,3041l6370,3041m6252,1449l6281,1337m6307,1449l6281,1337m6252,2928l6281,3041m6307,2928l6281,3041m6281,1337l6281,3041e">
              <v:path arrowok="t"/>
              <v:fill on="f" focussize="0,0"/>
              <v:stroke weight="0.72pt" color="#000000"/>
              <v:imagedata o:title=""/>
              <o:lock v:ext="edit"/>
            </v:shape>
            <v:shape id="_x0000_s1293" o:spid="_x0000_s1293" o:spt="75" type="#_x0000_t75" style="position:absolute;left:6376;top:2104;height:183;width:159;" filled="f" stroked="f" coordsize="21600,21600">
              <v:path/>
              <v:fill on="f" focussize="0,0"/>
              <v:stroke on="f"/>
              <v:imagedata r:id="rId95" o:title=""/>
              <o:lock v:ext="edit" aspectratio="t"/>
            </v:shape>
            <v:shape id="_x0000_s1294" o:spid="_x0000_s1294" style="position:absolute;left:2625;top:1475;height:1440;width:3209;" fillcolor="#000000" filled="t" stroked="f" coordorigin="2626,1476" coordsize="3209,1440" path="m2683,2184l2681,2181,2630,2181,2626,2184,2626,2193,2630,2196,2681,2196,2683,2193,2683,2184xm2770,2184l2767,2181,2717,2181,2712,2184,2712,2193,2717,2196,2767,2196,2770,2193,2770,2184xm2856,2184l2854,2181,2803,2181,2798,2184,2798,2193,2803,2196,2854,2196,2856,2193,2856,2184xm2942,2184l2940,2181,2890,2181,2885,2184,2885,2193,2890,2196,2940,2196,2942,2193,2942,2184xm3029,2184l3026,2181,2974,2181,2971,2184,2971,2193,2974,2196,3026,2196,3029,2193,3029,2184xm3115,2184l3113,2181,3060,2181,3058,2184,3058,2193,3060,2196,3113,2196,3115,2193,3115,2184xm3202,2184l3199,2181,3146,2181,3144,2184,3144,2193,3146,2196,3199,2196,3202,2193,3202,2184xm3288,2184l3286,2181,3233,2181,3230,2184,3230,2193,3233,2196,3286,2196,3288,2193,3288,2184xm3374,2184l3372,2181,3319,2181,3317,2184,3317,2193,3319,2196,3372,2196,3374,2193,3374,2184xm3461,2184l3458,2181,3406,2181,3403,2184,3403,2193,3406,2196,3458,2196,3461,2193,3461,2184xm3547,2184l3545,2181,3492,2181,3490,2184,3490,2193,3492,2196,3545,2196,3547,2193,3547,2184xm3634,2184l3629,2181,3578,2181,3576,2184,3576,2193,3578,2196,3629,2196,3634,2193,3634,2184xm3720,2184l3715,2181,3665,2181,3662,2184,3662,2193,3665,2196,3715,2196,3720,2193,3720,2184xm3806,2184l3802,2181,3751,2181,3749,2184,3749,2193,3751,2196,3802,2196,3806,2193,3806,2184xm3893,2184l3888,2181,3838,2181,3835,2184,3835,2193,3838,2196,3888,2196,3893,2193,3893,2184xm3979,2184l3974,2181,3924,2181,3922,2184,3922,2193,3924,2196,3974,2196,3979,2193,3979,2184xm4066,2184l4061,2181,4010,2181,4008,2184,4008,2193,4010,2196,4061,2196,4066,2193,4066,2184xm4152,2184l4147,2181,4097,2181,4094,2184,4094,2193,4097,2196,4147,2196,4152,2193,4152,2184xm4238,2184l4234,2181,4183,2181,4181,2184,4181,2193,4183,2196,4234,2196,4238,2193,4238,2184xm4298,2863l4296,2858,4286,2858,4284,2863,4284,2913,4286,2916,4296,2916,4298,2913,4298,2863xm4298,2777l4296,2772,4286,2772,4284,2777,4284,2827,4286,2829,4296,2829,4298,2827,4298,2777xm4298,2690l4296,2685,4286,2685,4284,2690,4284,2741,4286,2743,4296,2743,4298,2741,4298,2690xm4298,2604l4296,2599,4286,2599,4284,2604,4284,2654,4286,2657,4296,2657,4298,2654,4298,2604xm4298,2517l4296,2513,4286,2513,4284,2517,4284,2568,4286,2570,4296,2570,4298,2568,4298,2517xm4298,2429l4296,2426,4286,2426,4284,2429,4284,2481,4286,2484,4296,2484,4298,2481,4298,2429xm4298,2342l4296,2340,4286,2340,4284,2342,4284,2395,4286,2397,4296,2397,4298,2395,4298,2342xm4298,2256l4296,2253,4286,2253,4284,2256,4284,2309,4286,2311,4296,2311,4298,2309,4298,2256xm4298,2083l4296,2081,4286,2081,4284,2083,4284,2136,4286,2138,4296,2138,4298,2136,4298,2083xm4298,1997l4296,1994,4286,1994,4284,1997,4284,2049,4286,2052,4296,2052,4298,2049,4298,1997xm4298,1910l4296,1908,4286,1908,4284,1910,4284,1963,4286,1965,4296,1965,4298,1963,4298,1910xm4298,1824l4296,1821,4286,1821,4284,1824,4284,1877,4286,1879,4296,1879,4298,1877,4298,1824xm4298,1737l4296,1735,4286,1735,4284,1737,4284,1790,4286,1793,4296,1793,4298,1790,4298,1737xm4298,1651l4296,1649,4286,1649,4284,1651,4284,1704,4286,1706,4296,1706,4298,1704,4298,1651xm4298,1565l4296,1562,4286,1562,4284,1565,4284,1615,4286,1620,4296,1620,4298,1615,4298,1565xm4298,1478l4296,1476,4286,1476,4284,1478,4284,1529,4286,1533,4296,1533,4298,1529,4298,1478xm4325,2184l4320,2181,4298,2181,4298,2169,4296,2167,4286,2167,4284,2169,4284,2181,4270,2181,4267,2184,4267,2193,4270,2196,4284,2196,4284,2222,4286,2225,4296,2225,4298,2222,4298,2196,4320,2196,4325,2193,4325,2184xm4409,2184l4406,2181,4356,2181,4354,2184,4354,2193,4356,2196,4406,2196,4409,2193,4409,2184xm4495,2184l4493,2181,4442,2181,4438,2184,4438,2193,4442,2196,4493,2196,4495,2193,4495,2184xm4582,2184l4579,2181,4529,2181,4524,2184,4524,2193,4529,2196,4579,2196,4582,2193,4582,2184xm4668,2184l4666,2181,4615,2181,4610,2184,4610,2193,4615,2196,4666,2196,4668,2193,4668,2184xm4754,2184l4752,2181,4702,2181,4697,2184,4697,2193,4702,2196,4752,2196,4754,2193,4754,2184xm4841,2184l4838,2181,4788,2181,4783,2184,4783,2193,4788,2196,4838,2196,4841,2193,4841,2184xm4927,2184l4925,2181,4874,2181,4870,2184,4870,2193,4874,2196,4925,2196,4927,2193,4927,2184xm5014,2184l5011,2181,4961,2181,4956,2184,4956,2193,4961,2196,5011,2196,5014,2193,5014,2184xm5100,2184l5098,2181,5047,2181,5042,2184,5042,2193,5047,2196,5098,2196,5100,2193,5100,2184xm5186,2184l5184,2181,5131,2181,5129,2184,5129,2193,5131,2196,5184,2196,5186,2193,5186,2184xm5273,2184l5270,2181,5218,2181,5215,2184,5215,2193,5218,2196,5270,2196,5273,2193,5273,2184xm5359,2184l5357,2181,5304,2181,5302,2184,5302,2193,5304,2196,5357,2196,5359,2193,5359,2184xm5446,2184l5443,2181,5390,2181,5388,2184,5388,2193,5390,2196,5443,2196,5446,2193,5446,2184xm5532,2184l5530,2181,5477,2181,5474,2184,5474,2193,5477,2196,5530,2196,5532,2193,5532,2184xm5618,2184l5616,2181,5563,2181,5561,2184,5561,2193,5563,2196,5616,2196,5618,2193,5618,2184xm5705,2184l5702,2181,5650,2181,5647,2184,5647,2193,5650,2196,5702,2196,5705,2193,5705,2184xm5791,2184l5789,2181,5736,2181,5734,2184,5734,2193,5736,2196,5789,2196,5791,2193,5791,2184xm5834,2184l5832,2181,5822,2181,5820,2184,5820,2193,5822,2196,5832,2196,5834,2193,5834,2184xe">
              <v:path arrowok="t"/>
              <v:fill on="t" focussize="0,0"/>
              <v:stroke on="f"/>
              <v:imagedata o:title=""/>
              <o:lock v:ext="edit"/>
            </v:shape>
            <v:shape id="_x0000_s1295" o:spid="_x0000_s1295" o:spt="75" type="#_x0000_t75" style="position:absolute;left:3110;top:2335;height:185;width:185;" filled="f" stroked="f" coordsize="21600,21600">
              <v:path/>
              <v:fill on="f" focussize="0,0"/>
              <v:stroke on="f"/>
              <v:imagedata r:id="rId96" o:title=""/>
              <o:lock v:ext="edit" aspectratio="t"/>
            </v:shape>
            <v:shape id="_x0000_s1296" o:spid="_x0000_s1296" style="position:absolute;left:3026;top:1233;height:1908;width:2530;" fillcolor="#000000" filled="t" stroked="f" coordorigin="3026,1233" coordsize="2530,1908" path="m3041,3089l3036,3084,3029,3084,3026,3089,3026,3139,3029,3141,3036,3141,3041,3139,3041,3089xm3041,3002l3036,2997,3029,2997,3026,3002,3026,3053,3029,3055,3036,3055,3041,3053,3041,3002xm3041,2916l3036,2911,3029,2911,3026,2916,3026,2966,3029,2969,3036,2969,3041,2966,3041,2916xm3041,2829l3036,2825,3029,2825,3026,2829,3026,2880,3029,2882,3036,2882,3041,2880,3041,2829xm3041,2743l3036,2738,3029,2738,3026,2743,3026,2793,3029,2796,3036,2796,3041,2793,3041,2743xm3041,2657l3036,2652,3029,2652,3026,2657,3026,2707,3029,2709,3036,2709,3041,2707,3041,2657xm3041,1670l3036,1668,3029,1668,3026,1670,3026,1721,3029,1725,3036,1725,3041,1721,3041,1670xm3041,1584l3036,1581,3029,1581,3026,1584,3026,1634,3029,1639,3036,1639,3041,1634,3041,1584xm3041,1497l3036,1493,3029,1493,3026,1497,3026,1548,3029,1550,3036,1550,3041,1548,3041,1497xm3041,1411l3036,1406,3029,1406,3026,1411,3026,1461,3029,1464,3036,1464,3041,1461,3041,1411xm3041,1325l3036,1320,3029,1320,3026,1325,3026,1375,3029,1377,3036,1377,3041,1375,3041,1325xm3041,1238l3036,1233,3029,1233,3026,1238,3026,1289,3029,1291,3036,1291,3041,1289,3041,1238xm3398,1670l3396,1668,3389,1668,3384,1670,3384,1721,3389,1725,3396,1725,3398,1721,3398,1670xm3398,1584l3396,1581,3389,1581,3384,1584,3384,1634,3389,1639,3396,1639,3398,1634,3398,1584xm3398,1497l3396,1493,3389,1493,3384,1497,3384,1548,3389,1550,3396,1550,3398,1548,3398,1497xm3398,1411l3396,1406,3389,1406,3384,1411,3384,1461,3389,1464,3396,1464,3398,1461,3398,1411xm3398,1325l3396,1320,3389,1320,3384,1325,3384,1375,3389,1377,3396,1377,3398,1375,3398,1325xm3398,1238l3396,1233,3389,1233,3384,1238,3384,1289,3389,1291,3396,1291,3398,1289,3398,1238xm3398,3089l3396,3084,3389,3084,3384,3089,3384,3139,3389,3141,3396,3141,3398,3139,3398,3089xm3398,3002l3396,2997,3389,2997,3384,3002,3384,3053,3389,3055,3396,3055,3398,3053,3398,3002xm3398,2916l3396,2911,3389,2911,3384,2916,3384,2966,3389,2969,3396,2969,3398,2966,3398,2916xm3398,2829l3396,2825,3389,2825,3384,2829,3384,2880,3389,2882,3396,2882,3398,2880,3398,2829xm3398,2743l3396,2738,3389,2738,3384,2743,3384,2793,3389,2796,3396,2796,3398,2793,3398,2743xm3398,2657l3396,2652,3389,2652,3384,2657,3384,2707,3389,2709,3396,2709,3398,2707,3398,2657xm3758,1670l3756,1668,3749,1668,3744,1670,3744,1721,3749,1725,3756,1725,3758,1721,3758,1670xm3758,1584l3756,1581,3749,1581,3744,1584,3744,1634,3749,1639,3756,1639,3758,1634,3758,1584xm3758,1497l3756,1493,3749,1493,3744,1497,3744,1548,3749,1550,3756,1550,3758,1548,3758,1497xm3758,1411l3756,1406,3749,1406,3744,1411,3744,1461,3749,1464,3756,1464,3758,1461,3758,1411xm3758,1325l3756,1320,3749,1320,3744,1325,3744,1375,3749,1377,3756,1377,3758,1375,3758,1325xm3758,1238l3756,1233,3749,1233,3744,1238,3744,1289,3749,1291,3756,1291,3758,1289,3758,1238xm3758,3089l3756,3084,3749,3084,3744,3089,3744,3139,3749,3141,3756,3141,3758,3139,3758,3089xm3758,3002l3756,2997,3749,2997,3744,3002,3744,3053,3749,3055,3756,3055,3758,3053,3758,3002xm3758,2916l3756,2911,3749,2911,3744,2916,3744,2966,3749,2969,3756,2969,3758,2966,3758,2916xm3758,2829l3756,2825,3749,2825,3744,2829,3744,2880,3749,2882,3756,2882,3758,2880,3758,2829xm3758,2743l3756,2738,3749,2738,3744,2743,3744,2793,3749,2796,3756,2796,3758,2793,3758,2743xm3758,2657l3756,2652,3749,2652,3744,2657,3744,2707,3749,2709,3756,2709,3758,2707,3758,2657xm4118,1670l4116,1668,4106,1668,4104,1670,4104,1721,4106,1725,4116,1725,4118,1721,4118,1670xm4118,1584l4116,1581,4106,1581,4104,1584,4104,1634,4106,1639,4116,1639,4118,1634,4118,1584xm4118,1497l4116,1493,4106,1493,4104,1497,4104,1548,4106,1550,4116,1550,4118,1548,4118,1497xm4118,1411l4116,1406,4106,1406,4104,1411,4104,1461,4106,1464,4116,1464,4118,1461,4118,1411xm4118,1325l4116,1320,4106,1320,4104,1325,4104,1375,4106,1377,4116,1377,4118,1375,4118,1325xm4118,1238l4116,1233,4106,1233,4104,1238,4104,1289,4106,1291,4116,1291,4118,1289,4118,1238xm4118,3089l4116,3084,4106,3084,4104,3089,4104,3139,4106,3141,4116,3141,4118,3139,4118,3089xm4118,3002l4116,2997,4106,2997,4104,3002,4104,3053,4106,3055,4116,3055,4118,3053,4118,3002xm4118,2916l4116,2911,4106,2911,4104,2916,4104,2966,4106,2969,4116,2969,4118,2966,4118,2916xm4118,2829l4116,2825,4106,2825,4104,2829,4104,2880,4106,2882,4116,2882,4118,2880,4118,2829xm4118,2743l4116,2738,4106,2738,4104,2743,4104,2793,4106,2796,4116,2796,4118,2793,4118,2743xm4118,2657l4116,2652,4106,2652,4104,2657,4104,2707,4106,2709,4116,2709,4118,2707,4118,2657xm4478,1670l4476,1668,4466,1668,4464,1670,4464,1721,4466,1725,4476,1725,4478,1721,4478,1670xm4478,1584l4476,1581,4466,1581,4464,1584,4464,1634,4466,1639,4476,1639,4478,1634,4478,1584xm4478,1497l4476,1493,4466,1493,4464,1497,4464,1548,4466,1550,4476,1550,4478,1548,4478,1497xm4478,1411l4476,1406,4466,1406,4464,1411,4464,1461,4466,1464,4476,1464,4478,1461,4478,1411xm4478,1325l4476,1320,4466,1320,4464,1325,4464,1375,4466,1377,4476,1377,4478,1375,4478,1325xm4478,1238l4476,1233,4466,1233,4464,1238,4464,1289,4466,1291,4476,1291,4478,1289,4478,1238xm4478,3089l4476,3084,4466,3084,4464,3089,4464,3139,4466,3141,4476,3141,4478,3139,4478,3089xm4478,3002l4476,2997,4466,2997,4464,3002,4464,3053,4466,3055,4476,3055,4478,3053,4478,3002xm4478,2916l4476,2911,4466,2911,4464,2916,4464,2966,4466,2969,4476,2969,4478,2966,4478,2916xm4478,2829l4476,2825,4466,2825,4464,2829,4464,2880,4466,2882,4476,2882,4478,2880,4478,2829xm4478,2743l4476,2738,4466,2738,4464,2743,4464,2793,4466,2796,4476,2796,4478,2793,4478,2743xm4478,2657l4476,2652,4466,2652,4464,2657,4464,2707,4466,2709,4476,2709,4478,2707,4478,2657xm4838,1670l4834,1668,4826,1668,4824,1670,4824,1721,4826,1725,4834,1725,4838,1721,4838,1670xm4838,1584l4834,1581,4826,1581,4824,1584,4824,1634,4826,1639,4834,1639,4838,1634,4838,1584xm4838,1497l4834,1493,4826,1493,4824,1497,4824,1548,4826,1550,4834,1550,4838,1548,4838,1497xm4838,1411l4834,1406,4826,1406,4824,1411,4824,1461,4826,1464,4834,1464,4838,1461,4838,1411xm4838,1325l4834,1320,4826,1320,4824,1325,4824,1375,4826,1377,4834,1377,4838,1375,4838,1325xm4838,1238l4834,1233,4826,1233,4824,1238,4824,1289,4826,1291,4834,1291,4838,1289,4838,1238xm4838,3089l4834,3084,4826,3084,4824,3089,4824,3139,4826,3141,4834,3141,4838,3139,4838,3089xm4838,3002l4834,2997,4826,2997,4824,3002,4824,3053,4826,3055,4834,3055,4838,3053,4838,3002xm4838,2916l4834,2911,4826,2911,4824,2916,4824,2966,4826,2969,4834,2969,4838,2966,4838,2916xm4838,2829l4834,2825,4826,2825,4824,2829,4824,2880,4826,2882,4834,2882,4838,2880,4838,2829xm4838,2743l4834,2738,4826,2738,4824,2743,4824,2793,4826,2796,4834,2796,4838,2793,4838,2743xm4838,2657l4834,2652,4826,2652,4824,2657,4824,2707,4826,2709,4834,2709,4838,2707,4838,2657xm5198,1670l5194,1668,5186,1668,5184,1670,5184,1721,5186,1725,5194,1725,5198,1721,5198,1670xm5198,1584l5194,1581,5186,1581,5184,1584,5184,1634,5186,1639,5194,1639,5198,1634,5198,1584xm5198,1497l5194,1493,5186,1493,5184,1497,5184,1548,5186,1550,5194,1550,5198,1548,5198,1497xm5198,1411l5194,1406,5186,1406,5184,1411,5184,1461,5186,1464,5194,1464,5198,1461,5198,1411xm5198,1325l5194,1320,5186,1320,5184,1325,5184,1375,5186,1377,5194,1377,5198,1375,5198,1325xm5198,1238l5194,1233,5186,1233,5184,1238,5184,1289,5186,1291,5194,1291,5198,1289,5198,1238xm5198,3089l5194,3084,5186,3084,5184,3089,5184,3139,5186,3141,5194,3141,5198,3139,5198,3089xm5198,3002l5194,2997,5186,2997,5184,3002,5184,3053,5186,3055,5194,3055,5198,3053,5198,3002xm5198,2916l5194,2911,5186,2911,5184,2916,5184,2966,5186,2969,5194,2969,5198,2966,5198,2916xm5198,2829l5194,2825,5186,2825,5184,2829,5184,2880,5186,2882,5194,2882,5198,2880,5198,2829xm5198,2743l5194,2738,5186,2738,5184,2743,5184,2793,5186,2796,5194,2796,5198,2793,5198,2743xm5198,2657l5194,2652,5186,2652,5184,2657,5184,2707,5186,2709,5194,2709,5198,2707,5198,2657xm5556,1670l5554,1668,5546,1668,5542,1670,5542,1721,5546,1725,5554,1725,5556,1721,5556,1670xm5556,1584l5554,1581,5546,1581,5542,1584,5542,1634,5546,1639,5554,1639,5556,1634,5556,1584xm5556,1497l5554,1493,5546,1493,5542,1497,5542,1548,5546,1550,5554,1550,5556,1548,5556,1497xm5556,1411l5554,1406,5546,1406,5542,1411,5542,1461,5546,1464,5554,1464,5556,1461,5556,1411xm5556,1325l5554,1320,5546,1320,5542,1325,5542,1375,5546,1377,5554,1377,5556,1375,5556,1325xm5556,1238l5554,1233,5546,1233,5542,1238,5542,1289,5546,1291,5554,1291,5556,1289,5556,1238xm5556,3089l5554,3084,5546,3084,5542,3089,5542,3139,5546,3141,5554,3141,5556,3139,5556,3089xm5556,3002l5554,2997,5546,2997,5542,3002,5542,3053,5546,3055,5554,3055,5556,3053,5556,3002xm5556,2916l5554,2911,5546,2911,5542,2916,5542,2966,5546,2969,5554,2969,5556,2966,5556,2916xm5556,2829l5554,2825,5546,2825,5542,2829,5542,2880,5546,2882,5554,2882,5556,2880,5556,2829xm5556,2743l5554,2738,5546,2738,5542,2743,5542,2793,5546,2796,5554,2796,5556,2793,5556,2743xm5556,2657l5554,2652,5546,2652,5542,2657,5542,2707,5546,2709,5554,2709,5556,2707,5556,2657xe">
              <v:path arrowok="t"/>
              <v:fill on="t" focussize="0,0"/>
              <v:stroke on="f"/>
              <v:imagedata o:title=""/>
              <o:lock v:ext="edit"/>
            </v:shape>
            <v:shape id="_x0000_s1297" o:spid="_x0000_s1297" style="position:absolute;left:1243;top:2147;height:248;width:1882;" filled="f" stroked="t" coordorigin="1243,2148" coordsize="1882,248" path="m3125,2395l2496,2148m2496,2148l1243,2148e">
              <v:path arrowok="t"/>
              <v:fill on="f" focussize="0,0"/>
              <v:stroke weight="0.72pt" color="#000000"/>
              <v:imagedata o:title=""/>
              <o:lock v:ext="edit"/>
            </v:shape>
            <v:shape id="_x0000_s1298" o:spid="_x0000_s1298" o:spt="75" type="#_x0000_t75" style="position:absolute;left:1329;top:1840;height:120;width:252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299" o:spid="_x0000_s1299" o:spt="75" type="#_x0000_t75" style="position:absolute;left:1576;top:1840;height:116;width:188;" filled="f" stroked="f" coordsize="21600,21600">
              <v:path/>
              <v:fill on="f" focussize="0,0"/>
              <v:stroke on="f"/>
              <v:imagedata r:id="rId98" o:title=""/>
              <o:lock v:ext="edit" aspectratio="t"/>
            </v:shape>
            <v:shape id="_x0000_s1300" o:spid="_x0000_s1300" o:spt="75" type="#_x0000_t75" style="position:absolute;left:1804;top:1840;height:120;width:478;" filled="f" stroked="f" coordsize="21600,21600">
              <v:path/>
              <v:fill on="f" focussize="0,0"/>
              <v:stroke on="f"/>
              <v:imagedata r:id="rId99" o:title=""/>
              <o:lock v:ext="edit" aspectratio="t"/>
            </v:shape>
            <v:shape id="_x0000_s1301" o:spid="_x0000_s1301" style="position:absolute;left:2875;top:806;height:1589;width:2832;" filled="f" stroked="t" coordorigin="2875,806" coordsize="2832,1589" path="m3125,2395l3036,2395m3125,2395l3060,2335m2875,1627l2875,806m5707,1615l5707,806m5594,919l5707,893m5594,864l5707,893m5707,893l2875,893m2988,919l2875,893m2988,864l2875,893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02" o:spid="_x0000_s1302" o:spt="75" type="#_x0000_t75" style="position:absolute;left:4224;top:655;height:176;width:156;" filled="f" stroked="f" coordsize="21600,21600">
              <v:path/>
              <v:fill on="f" focussize="0,0"/>
              <v:stroke on="f"/>
              <v:imagedata r:id="rId100" o:title=""/>
              <o:lock v:ext="edit" aspectratio="t"/>
            </v:shape>
            <v:shape id="_x0000_s1303" o:spid="_x0000_s1303" o:spt="75" type="#_x0000_t75" style="position:absolute;left:2246;top:2843;height:120;width:252;" filled="f" stroked="f" coordsize="21600,21600">
              <v:path/>
              <v:fill on="f" focussize="0,0"/>
              <v:stroke on="f"/>
              <v:imagedata r:id="rId97" o:title=""/>
              <o:lock v:ext="edit" aspectratio="t"/>
            </v:shape>
            <v:shape id="_x0000_s1304" o:spid="_x0000_s1304" o:spt="75" type="#_x0000_t75" style="position:absolute;left:2493;top:2843;height:116;width:188;" filled="f" stroked="f" coordsize="21600,21600">
              <v:path/>
              <v:fill on="f" focussize="0,0"/>
              <v:stroke on="f"/>
              <v:imagedata r:id="rId98" o:title=""/>
              <o:lock v:ext="edit" aspectratio="t"/>
            </v:shape>
          </v:group>
        </w:pict>
      </w:r>
      <w:r>
        <w:pict>
          <v:group id="_x0000_s1305" o:spid="_x0000_s1305" o:spt="203" style="position:absolute;left:0pt;margin-left:374.25pt;margin-top:46.55pt;height:130.1pt;width:55.95pt;mso-position-horizontal-relative:page;z-index:251670528;mso-width-relative:page;mso-height-relative:page;" coordorigin="7486,931" coordsize="1119,2602">
            <o:lock v:ext="edit"/>
            <v:shape id="_x0000_s1306" o:spid="_x0000_s1306" style="position:absolute;left:7485;top:2181;height:15;width:833;" fillcolor="#000000" filled="t" stroked="f" coordorigin="7486,2181" coordsize="833,15" path="m7538,2196l7488,2196,7486,2193,7486,2184,7488,2181,7538,2181,7543,2184,7543,2193,7538,2196xm7625,2196l7574,2196,7572,2193,7572,2184,7574,2181,7625,2181,7630,2184,7630,2193,7625,2196xm7711,2196l7661,2196,7656,2193,7656,2184,7661,2181,7711,2181,7714,2184,7714,2193,7711,2196xm7798,2196l7747,2196,7742,2193,7742,2184,7747,2181,7798,2181,7800,2184,7800,2193,7798,2196xm7884,2196l7834,2196,7829,2193,7829,2184,7834,2181,7884,2181,7886,2184,7886,2193,7884,2196xm7970,2196l7920,2196,7915,2193,7915,2184,7920,2181,7970,2181,7973,2184,7973,2193,7970,2196xm8057,2196l8006,2196,8002,2193,8002,2184,8006,2181,8057,2181,8059,2184,8059,2193,8057,2196xm8143,2196l8093,2196,8088,2193,8088,2184,8093,2181,8143,2181,8146,2184,8146,2193,8143,2196xm8230,2196l8179,2196,8174,2193,8174,2184,8179,2181,8230,2181,8232,2184,8232,2193,8230,2196xm8316,2196l8266,2196,8261,2193,8261,2184,8266,2181,8316,2181,8318,2184,8318,2193,8316,2196xe">
              <v:path arrowok="t"/>
              <v:fill on="t" focussize="0,0"/>
              <v:stroke on="f"/>
              <v:imagedata o:title=""/>
              <o:lock v:ext="edit"/>
            </v:shape>
            <v:shape id="_x0000_s1307" o:spid="_x0000_s1307" style="position:absolute;left:7677;top:1629;height:1119;width:425;" filled="f" stroked="t" coordorigin="7678,1629" coordsize="425,1119" path="m7855,1629l7855,2748m7925,1629l7925,2748m7678,1656l7678,2721m8102,1656l8102,2721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08" o:spid="_x0000_s1308" style="position:absolute;left:7677;top:1627;height:29;width:425;" filled="f" stroked="t" coordorigin="7678,1627" coordsize="425,29" path="m8102,1656l8086,1645,8040,1636,7972,1630,7889,1627,7807,1630,7740,1636,7694,1645,7678,1656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09" o:spid="_x0000_s1309" style="position:absolute;left:7677;top:2721;height:27;width:425;" filled="f" stroked="t" coordorigin="7678,2721" coordsize="425,27" path="m8102,2721l8100,2724,8095,2729,8086,2731,8014,2743,7961,2748,7932,2748,7906,2748,7874,2748,7846,2748,7819,2748,7793,2745,7726,2738,7694,2731,7685,2729,7680,2724,7678,2721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10" o:spid="_x0000_s1310" style="position:absolute;left:7855;top:2747;height:180;width:262;" filled="f" stroked="t" coordorigin="7855,2748" coordsize="262,180" path="m7966,2856l8117,2856m7910,2928l8062,2928m7855,2748l7855,2873m7925,2748l7925,2817m7925,2817l7928,2833,7937,2845,7950,2853,7966,2856,7966,2856,7966,2856,7966,2856m7855,2873l7859,2894,7871,2912,7889,2924,7910,2928,7910,2928,7910,2928,7910,2928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11" o:spid="_x0000_s1311" o:spt="75" type="#_x0000_t75" style="position:absolute;left:7848;top:1329;height:300;width:332;" filled="f" stroked="f" coordsize="21600,21600">
              <v:path/>
              <v:fill on="f" focussize="0,0"/>
              <v:stroke on="f"/>
              <v:imagedata r:id="rId101" o:title=""/>
              <o:lock v:ext="edit" aspectratio="t"/>
            </v:shape>
            <v:line id="_x0000_s1312" o:spid="_x0000_s1312" o:spt="20" style="position:absolute;left:7630;top:2426;height:0;width:132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v:shape id="_x0000_s1313" o:spid="_x0000_s1313" style="position:absolute;left:7677;top:2342;height:171;width:51;" filled="f" stroked="t" coordorigin="7678,2342" coordsize="51,171" path="m7678,2513l7698,2506,7714,2487,7724,2460,7728,2426,7724,2393,7714,2366,7698,2349,7678,2342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14" o:spid="_x0000_s1314" style="position:absolute;left:8061;top:2927;height:113;width:111;" filled="f" stroked="t" coordorigin="8062,2928" coordsize="111,113" path="m8095,2945l8088,2935,8076,2928,8062,2928m8102,3041l8172,3041e">
              <v:path arrowok="t"/>
              <v:fill on="f" focussize="0,0"/>
              <v:stroke weight="0.72pt" color="#000000"/>
              <v:imagedata o:title=""/>
              <o:lock v:ext="edit"/>
            </v:shape>
            <v:line id="_x0000_s1315" o:spid="_x0000_s1315" o:spt="20" style="position:absolute;left:8099;top:2937;height:111;width:0;" stroked="t" coordsize="21600,21600">
              <v:path arrowok="t"/>
              <v:fill focussize="0,0"/>
              <v:stroke weight="1.08pt" color="#000000"/>
              <v:imagedata o:title=""/>
              <o:lock v:ext="edit"/>
            </v:line>
            <v:line id="_x0000_s1316" o:spid="_x0000_s1316" o:spt="20" style="position:absolute;left:8167;top:2870;height:178;width:0;" stroked="t" coordsize="21600,21600">
              <v:path arrowok="t"/>
              <v:fill focussize="0,0"/>
              <v:stroke weight="1.2pt" color="#000000"/>
              <v:imagedata o:title=""/>
              <o:lock v:ext="edit"/>
            </v:line>
            <v:shape id="_x0000_s1317" o:spid="_x0000_s1317" style="position:absolute;left:8116;top:935;height:1942;width:56;" filled="f" stroked="t" coordorigin="8117,936" coordsize="56,1942" path="m8162,2877l8153,2869,8142,2862,8130,2858,8117,2856m8172,1610l8172,936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18" o:spid="_x0000_s1318" o:spt="75" type="#_x0000_t75" style="position:absolute;left:8056;top:931;height:344;width:250;" filled="f" stroked="f" coordsize="21600,21600">
              <v:path/>
              <v:fill on="f" focussize="0,0"/>
              <v:stroke on="f"/>
              <v:imagedata r:id="rId102" o:title=""/>
              <o:lock v:ext="edit" aspectratio="t"/>
            </v:shape>
            <v:shape id="_x0000_s1319" o:spid="_x0000_s1319" style="position:absolute;left:7888;top:2644;height:888;width:716;" filled="f" stroked="t" coordorigin="7889,2645" coordsize="716,888" path="m8290,2856l8604,2856m8290,3041l8604,3041m8102,3129l8102,3533m8172,3129l8172,3533m8287,3360l8172,3331m8287,3302l8172,3331m7990,3302l8102,3331m7990,3360l8102,3331m8386,3331l8172,3331m8102,3331l7889,3331m8446,3041l8446,3254m8446,2645l8446,2856m8474,3153l8446,3041m8417,3153l8446,3041m8417,2743l8446,2856m8474,2743l8446,2856e">
              <v:path arrowok="t"/>
              <v:fill on="f" focussize="0,0"/>
              <v:stroke weight="0.72pt" color="#000000"/>
              <v:imagedata o:title=""/>
              <o:lock v:ext="edit"/>
            </v:shape>
          </v:group>
        </w:pict>
      </w: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5178425</wp:posOffset>
            </wp:positionH>
            <wp:positionV relativeFrom="paragraph">
              <wp:posOffset>432435</wp:posOffset>
            </wp:positionV>
            <wp:extent cx="69850" cy="109855"/>
            <wp:effectExtent l="0" t="0" r="0" b="0"/>
            <wp:wrapNone/>
            <wp:docPr id="37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93.png"/>
                    <pic:cNvPicPr>
                      <a:picLocks noChangeAspect="1"/>
                    </pic:cNvPicPr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臺灣新細明體" w:eastAsia="臺灣新細明體"/>
          <w:b w:val="0"/>
          <w:color w:val="0F233D"/>
          <w:spacing w:val="11"/>
          <w:sz w:val="28"/>
        </w:rPr>
        <w:t xml:space="preserve">封装尺寸图 </w:t>
      </w:r>
      <w:r>
        <w:rPr>
          <w:rFonts w:ascii="Times New Roman" w:eastAsia="Times New Roman"/>
          <w:b/>
          <w:color w:val="0F233D"/>
          <w:sz w:val="28"/>
        </w:rPr>
        <w:t>(SO-16)</w:t>
      </w: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spacing w:before="11"/>
        <w:rPr>
          <w:rFonts w:ascii="Times New Roman"/>
          <w:b/>
          <w:sz w:val="26"/>
        </w:rPr>
      </w:pPr>
      <w:r>
        <w:pict>
          <v:group id="_x0000_s1320" o:spid="_x0000_s1320" o:spt="203" style="position:absolute;left:0pt;margin-left:97.4pt;margin-top:17.45pt;height:58.7pt;width:220.7pt;mso-position-horizontal-relative:page;mso-wrap-distance-bottom:0pt;mso-wrap-distance-top:0pt;z-index:-251621376;mso-width-relative:page;mso-height-relative:page;" coordorigin="1949,349" coordsize="4414,1174">
            <o:lock v:ext="edit"/>
            <v:shape id="_x0000_s1321" o:spid="_x0000_s1321" style="position:absolute;left:4284;top:349;height:749;width:15;" fillcolor="#000000" filled="t" stroked="f" coordorigin="4284,349" coordsize="15,749" path="m4296,407l4286,407,4284,402,4284,351,4286,349,4296,349,4298,351,4298,402,4296,407xm4296,493l4286,493,4284,488,4284,438,4286,435,4296,435,4298,438,4298,488,4296,493xm4296,579l4286,579,4284,575,4284,524,4286,522,4296,522,4298,524,4298,575,4296,579xm4296,666l4286,666,4284,661,4284,611,4286,608,4296,608,4298,611,4298,661,4296,666xm4296,752l4286,752,4284,747,4284,697,4286,695,4296,695,4298,697,4298,747,4296,752xm4296,839l4286,839,4284,834,4284,783,4286,781,4296,781,4298,783,4298,834,4296,839xm4296,925l4286,925,4284,920,4284,870,4286,867,4296,867,4298,870,4298,920,4296,925xm4296,1011l4286,1011,4284,1007,4284,956,4286,954,4296,954,4298,956,4298,1007,4296,1011xm4296,1098l4286,1098,4284,1093,4284,1043,4286,1040,4296,1040,4298,1043,4298,1093,4296,1098xe">
              <v:path arrowok="t"/>
              <v:fill on="t" focussize="0,0"/>
              <v:stroke on="f"/>
              <v:imagedata o:title=""/>
              <o:lock v:ext="edit"/>
            </v:shape>
            <v:shape id="_x0000_s1322" o:spid="_x0000_s1322" style="position:absolute;left:2875;top:694;height:84;width:2832;" filled="f" stroked="t" coordorigin="2875,695" coordsize="2832,84" path="m4291,695l5707,695m4291,695l2875,695m4291,779l4171,779m4291,779l4414,779e">
              <v:path arrowok="t"/>
              <v:fill on="f" focussize="0,0"/>
              <v:stroke weight="0.72pt" color="#000000"/>
              <v:imagedata o:title=""/>
              <o:lock v:ext="edit"/>
            </v:shape>
            <v:rect id="_x0000_s1323" o:spid="_x0000_s1323" o:spt="1" style="position:absolute;left:2978;top:694;height:300;width:113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324" o:spid="_x0000_s1324" style="position:absolute;left:2904;top:524;height:425;width:2775;" filled="f" stroked="t" coordorigin="2904,524" coordsize="2775,425" path="m4291,524l2904,524m4291,524l5678,524m4291,949l2904,949m4291,949l5678,949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25" o:spid="_x0000_s1325" style="position:absolute;left:3340;top:694;height:300;width:2266;" filled="f" stroked="t" coordorigin="3341,695" coordsize="2266,300" path="m3341,695l3454,695,3454,995,3341,995,3341,695xm4058,695l4171,695,4171,995,4058,995,4058,695xm3696,695l3809,695,3809,995,3696,995,3696,695xm4414,695l4526,695,4526,995,4414,995,4414,695xm4776,695l4889,695,4889,995,4776,995,4776,695xm5131,695l5244,695,5244,995,5131,995,5131,695xm5494,695l5606,695,5606,995,5494,995,5494,695x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26" o:spid="_x0000_s1326" style="position:absolute;left:2875;top:524;height:425;width:29;" filled="f" stroked="t" coordorigin="2875,524" coordsize="29,425" path="m2904,524l2892,541,2883,587,2877,655,2875,738,2877,820,2883,888,2892,933,2904,949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27" o:spid="_x0000_s1327" style="position:absolute;left:5678;top:524;height:425;width:29;" filled="f" stroked="t" coordorigin="5678,524" coordsize="29,425" path="m5678,524l5683,527,5686,531,5690,541,5700,608,5705,656,5705,683,5707,709,5707,738,5707,764,5705,793,5705,819,5702,843,5700,867,5698,887,5695,906,5693,920,5690,935,5686,942,5683,949,5678,949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28" o:spid="_x0000_s1328" style="position:absolute;left:5714;top:524;height:425;width:454;" filled="f" stroked="t" coordorigin="5714,524" coordsize="454,425" path="m5714,524l6168,524m5717,949l6168,949m6120,836l6091,949m6065,836l6091,949m6091,524l6091,949m6065,637l6091,524m6120,637l6091,524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29" o:spid="_x0000_s1329" o:spt="75" type="#_x0000_t75" style="position:absolute;left:6184;top:661;height:176;width:178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330" o:spid="_x0000_s1330" style="position:absolute;left:3028;top:610;height:912;width:2530;" fillcolor="#000000" filled="t" stroked="f" coordorigin="3029,611" coordsize="2530,912" path="m3043,1057l3038,1052,3031,1052,3029,1057,3029,1107,3031,1110,3038,1110,3043,1107,3043,1057xm3043,971l3038,966,3031,966,3029,971,3029,1021,3031,1023,3038,1023,3043,1021,3043,971xm3043,884l3038,879,3031,879,3029,884,3029,935,3031,937,3038,937,3043,935,3043,884xm3043,798l3038,793,3031,793,3029,798,3029,848,3031,851,3038,851,3043,848,3043,798xm3043,711l3038,707,3031,707,3029,711,3029,762,3031,764,3038,764,3043,762,3043,711xm3043,623l3038,620,3031,620,3029,623,3029,675,3031,678,3038,678,3043,675,3043,623xm3401,1057l3398,1052,3391,1052,3386,1057,3386,1107,3391,1110,3398,1110,3401,1107,3401,1057xm3401,971l3398,966,3391,966,3386,971,3386,1021,3391,1023,3398,1023,3401,1021,3401,971xm3401,884l3398,879,3391,879,3386,884,3386,935,3391,937,3398,937,3401,935,3401,884xm3401,798l3398,793,3391,793,3386,798,3386,848,3391,851,3398,851,3401,848,3401,798xm3401,711l3398,707,3391,707,3386,711,3386,762,3391,764,3398,764,3401,762,3401,711xm3401,623l3398,620,3391,620,3386,623,3386,675,3391,678,3398,678,3401,675,3401,623xm3761,1057l3758,1052,3751,1052,3746,1057,3746,1107,3751,1110,3758,1110,3761,1107,3761,1057xm3761,971l3758,966,3751,966,3746,971,3746,1021,3751,1023,3758,1023,3761,1021,3761,971xm3761,884l3758,879,3751,879,3746,884,3746,935,3751,937,3758,937,3761,935,3761,884xm3761,798l3758,793,3751,793,3746,798,3746,848,3751,851,3758,851,3761,848,3761,798xm3761,711l3758,707,3751,707,3746,711,3746,762,3751,764,3758,764,3761,762,3761,711xm3761,623l3758,620,3751,620,3746,623,3746,675,3751,678,3758,678,3761,675,3761,623xm4121,1057l4118,1052,4109,1052,4106,1057,4106,1107,4109,1110,4118,1110,4121,1107,4121,1057xm4121,971l4118,966,4109,966,4106,971,4106,1021,4109,1023,4118,1023,4121,1021,4121,971xm4121,884l4118,879,4109,879,4106,884,4106,935,4109,937,4118,937,4121,935,4121,884xm4121,798l4118,793,4109,793,4106,798,4106,848,4109,851,4118,851,4121,848,4121,798xm4121,711l4118,707,4109,707,4106,711,4106,762,4109,764,4118,764,4121,762,4121,711xm4121,623l4118,620,4109,620,4106,623,4106,675,4109,678,4118,678,4121,675,4121,623xm4481,1467l4478,1465,4469,1465,4466,1467,4466,1520,4469,1523,4478,1523,4481,1520,4481,1467xm4481,1381l4478,1379,4469,1379,4466,1381,4466,1434,4469,1436,4478,1436,4481,1434,4481,1381xm4481,1295l4478,1292,4469,1292,4466,1295,4466,1347,4469,1350,4478,1350,4481,1347,4481,1295xm4481,1208l4478,1206,4469,1206,4466,1208,4466,1261,4469,1263,4478,1263,4481,1261,4481,1208xm4481,1122l4478,1119,4469,1119,4466,1122,4466,1175,4469,1177,4478,1177,4481,1175,4481,1122xm4481,1035l4478,1033,4469,1033,4466,1035,4466,1088,4469,1091,4478,1091,4481,1088,4481,1035xm4481,949l4478,947,4469,947,4466,949,4466,1002,4469,1004,4478,1004,4481,1002,4481,949xm4481,863l4478,860,4469,860,4466,863,4466,915,4469,918,4478,918,4481,915,4481,863xm4481,776l4478,774,4469,774,4466,776,4466,829,4469,831,4478,831,4481,829,4481,776xm4481,690l4478,687,4469,687,4466,690,4466,740,4469,745,4478,745,4481,740,4481,690xm4481,613l4478,611,4469,611,4466,613,4466,654,4469,659,4478,659,4481,654,4481,613xm4841,1467l4836,1465,4829,1465,4826,1467,4826,1520,4829,1523,4836,1523,4841,1520,4841,1467xm4841,1381l4836,1379,4829,1379,4826,1381,4826,1434,4829,1436,4836,1436,4841,1434,4841,1381xm4841,1295l4836,1292,4829,1292,4826,1295,4826,1347,4829,1350,4836,1350,4841,1347,4841,1295xm4841,1208l4836,1206,4829,1206,4826,1208,4826,1261,4829,1263,4836,1263,4841,1261,4841,1208xm4841,1122l4836,1119,4829,1119,4826,1122,4826,1175,4829,1177,4836,1177,4841,1175,4841,1122xm4841,1035l4836,1033,4829,1033,4826,1035,4826,1088,4829,1091,4836,1091,4841,1088,4841,1035xm4841,949l4836,947,4829,947,4826,949,4826,1002,4829,1004,4836,1004,4841,1002,4841,949xm4841,863l4836,860,4829,860,4826,863,4826,915,4829,918,4836,918,4841,915,4841,863xm4841,776l4836,774,4829,774,4826,776,4826,829,4829,831,4836,831,4841,829,4841,776xm4841,690l4836,687,4829,687,4826,690,4826,740,4829,745,4836,745,4841,740,4841,690xm4841,613l4836,611,4829,611,4826,613,4826,654,4829,659,4836,659,4841,654,4841,613xm5201,1057l5196,1052,5189,1052,5186,1057,5186,1107,5189,1110,5196,1110,5201,1107,5201,1057xm5201,971l5196,966,5189,966,5186,971,5186,1021,5189,1023,5196,1023,5201,1021,5201,971xm5201,884l5196,879,5189,879,5186,884,5186,935,5189,937,5196,937,5201,935,5201,884xm5201,798l5196,793,5189,793,5186,798,5186,848,5189,851,5196,851,5201,848,5201,798xm5201,711l5196,707,5189,707,5186,711,5186,762,5189,764,5196,764,5201,762,5201,711xm5201,623l5196,620,5189,620,5186,623,5186,675,5189,678,5196,678,5201,675,5201,623xm5558,1057l5556,1052,5549,1052,5544,1057,5544,1107,5549,1110,5556,1110,5558,1107,5558,1057xm5558,971l5556,966,5549,966,5544,971,5544,1021,5549,1023,5556,1023,5558,1021,5558,971xm5558,884l5556,879,5549,879,5544,884,5544,935,5549,937,5556,937,5558,935,5558,884xm5558,798l5556,793,5549,793,5544,798,5544,848,5549,851,5556,851,5558,848,5558,798xm5558,711l5556,707,5549,707,5544,711,5544,762,5549,764,5556,764,5558,762,5558,711xm5558,623l5556,620,5549,620,5544,623,5544,675,5549,678,5556,678,5558,675,5558,623xe">
              <v:path arrowok="t"/>
              <v:fill on="t" focussize="0,0"/>
              <v:stroke on="f"/>
              <v:imagedata o:title=""/>
              <o:lock v:ext="edit"/>
            </v:shape>
            <v:shape id="_x0000_s1331" o:spid="_x0000_s1331" style="position:absolute;left:4473;top:1270;height:58;width:360;" filled="f" stroked="t" coordorigin="4474,1271" coordsize="360,58" path="m4586,1328l4474,1299m4586,1271l4474,1299m4721,1271l4834,1299m4721,1328l4834,1299m4834,1299l4474,1299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32" o:spid="_x0000_s1332" o:spt="75" type="#_x0000_t75" style="position:absolute;left:4603;top:1383;height:132;width:101;" filled="f" stroked="f" coordsize="21600,21600">
              <v:path/>
              <v:fill on="f" focussize="0,0"/>
              <v:stroke on="f"/>
              <v:imagedata r:id="rId105" o:title=""/>
              <o:lock v:ext="edit" aspectratio="t"/>
            </v:shape>
            <v:shape id="_x0000_s1333" o:spid="_x0000_s1333" style="position:absolute;left:3117;top:1078;height:401;width:560;" filled="f" stroked="t" coordorigin="3118,1079" coordsize="560,401" path="m3341,1079l3341,1479m3454,1079l3454,1479m3566,1335l3454,1307m3566,1278l3454,1307m3228,1278l3341,1307m3228,1335l3341,1307m3454,1307l3677,1307m3118,1307l3341,1307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34" o:spid="_x0000_s1334" o:spt="75" type="#_x0000_t75" style="position:absolute;left:2908;top:1138;height:202;width:113;" filled="f" stroked="f" coordsize="21600,21600">
              <v:path/>
              <v:fill on="f" focussize="0,0"/>
              <v:stroke on="f"/>
              <v:imagedata r:id="rId106" o:title=""/>
              <o:lock v:ext="edit" aspectratio="t"/>
            </v:shape>
            <v:shape id="_x0000_s1335" o:spid="_x0000_s1335" style="position:absolute;left:2282;top:725;height:492;width:591;" filled="f" stroked="t" coordorigin="2282,726" coordsize="591,492" path="m2873,949l2282,949m2873,995l2282,995m2578,726l2578,949m2578,995l2578,1218m2549,836l2578,949m2604,836l2578,949m2604,1107l2578,995m2549,1107l2578,995e">
              <v:path arrowok="t"/>
              <v:fill on="f" focussize="0,0"/>
              <v:stroke weight="0.72pt" color="#000000"/>
              <v:imagedata o:title=""/>
              <o:lock v:ext="edit"/>
            </v:shape>
            <v:shape id="_x0000_s1336" o:spid="_x0000_s1336" o:spt="75" type="#_x0000_t75" style="position:absolute;left:1948;top:869;height:176;width:178;" filled="f" stroked="f" coordsize="21600,21600">
              <v:path/>
              <v:fill on="f" focussize="0,0"/>
              <v:stroke on="f"/>
              <v:imagedata r:id="rId104" o:title=""/>
              <o:lock v:ext="edit" aspectratio="t"/>
            </v:shape>
            <v:shape id="_x0000_s1337" o:spid="_x0000_s1337" o:spt="75" type="#_x0000_t75" style="position:absolute;left:2121;top:879;height:159;width:140;" filled="f" stroked="f" coordsize="21600,21600">
              <v:path/>
              <v:fill on="f" focussize="0,0"/>
              <v:stroke on="f"/>
              <v:imagedata r:id="rId107" o:title=""/>
              <o:lock v:ext="edit" aspectratio="t"/>
            </v:shape>
            <v:shape id="_x0000_s1338" o:spid="_x0000_s1338" style="position:absolute;left:2875;top:778;height:2;width:2832;" filled="f" stroked="t" coordorigin="2875,779" coordsize="2832,0" path="m2978,779l2875,779m3341,779l3091,779m3696,779l3454,779m4058,779l3809,779m4526,779l4776,779m4889,779l5131,779m5244,779l5494,779m5606,779l5707,779e">
              <v:path arrowok="t"/>
              <v:fill on="f" focussize="0,0"/>
              <v:stroke weight="0.72pt" color="#000000"/>
              <v:imagedata o:title=""/>
              <o:lock v:ext="edit"/>
            </v:shape>
            <w10:wrap type="topAndBottom"/>
          </v:group>
        </w:pict>
      </w:r>
    </w:p>
    <w:p>
      <w:pPr>
        <w:pStyle w:val="3"/>
        <w:rPr>
          <w:rFonts w:ascii="Times New Roman"/>
          <w:b/>
          <w:sz w:val="20"/>
        </w:rPr>
      </w:pPr>
    </w:p>
    <w:p>
      <w:pPr>
        <w:pStyle w:val="3"/>
        <w:spacing w:before="10"/>
        <w:rPr>
          <w:rFonts w:ascii="Times New Roman"/>
          <w:b/>
          <w:sz w:val="15"/>
        </w:rPr>
      </w:pPr>
    </w:p>
    <w:tbl>
      <w:tblPr>
        <w:tblStyle w:val="10"/>
        <w:tblW w:w="0" w:type="auto"/>
        <w:tblInd w:w="507" w:type="dxa"/>
        <w:tblBorders>
          <w:top w:val="double" w:color="000000" w:sz="0" w:space="0"/>
          <w:left w:val="double" w:color="000000" w:sz="0" w:space="0"/>
          <w:bottom w:val="double" w:color="000000" w:sz="0" w:space="0"/>
          <w:right w:val="double" w:color="000000" w:sz="0" w:space="0"/>
          <w:insideH w:val="double" w:color="000000" w:sz="0" w:space="0"/>
          <w:insideV w:val="doubl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8"/>
        <w:gridCol w:w="1174"/>
        <w:gridCol w:w="1174"/>
        <w:gridCol w:w="1174"/>
        <w:gridCol w:w="1152"/>
        <w:gridCol w:w="1154"/>
        <w:gridCol w:w="1152"/>
      </w:tblGrid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48" w:type="dxa"/>
            <w:vMerge w:val="restart"/>
          </w:tcPr>
          <w:p>
            <w:pPr>
              <w:pStyle w:val="14"/>
              <w:spacing w:before="5"/>
              <w:rPr>
                <w:rFonts w:ascii="Times New Roman"/>
                <w:b/>
                <w:sz w:val="18"/>
              </w:rPr>
            </w:pPr>
          </w:p>
          <w:p>
            <w:pPr>
              <w:pStyle w:val="14"/>
              <w:spacing w:before="0"/>
              <w:ind w:left="4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Symbol</w:t>
            </w:r>
          </w:p>
        </w:tc>
        <w:tc>
          <w:tcPr>
            <w:tcW w:w="3522" w:type="dxa"/>
            <w:gridSpan w:val="3"/>
          </w:tcPr>
          <w:p>
            <w:pPr>
              <w:pStyle w:val="14"/>
              <w:spacing w:before="40"/>
              <w:ind w:left="5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Dimensions In Millimeters</w:t>
            </w:r>
          </w:p>
        </w:tc>
        <w:tc>
          <w:tcPr>
            <w:tcW w:w="3458" w:type="dxa"/>
            <w:gridSpan w:val="3"/>
          </w:tcPr>
          <w:p>
            <w:pPr>
              <w:pStyle w:val="14"/>
              <w:spacing w:before="40"/>
              <w:ind w:left="6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Dimensions In Inches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4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74" w:type="dxa"/>
          </w:tcPr>
          <w:p>
            <w:pPr>
              <w:pStyle w:val="14"/>
              <w:spacing w:before="40"/>
              <w:ind w:left="303" w:right="29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Min</w:t>
            </w:r>
          </w:p>
        </w:tc>
        <w:tc>
          <w:tcPr>
            <w:tcW w:w="1174" w:type="dxa"/>
          </w:tcPr>
          <w:p>
            <w:pPr>
              <w:pStyle w:val="14"/>
              <w:spacing w:before="40"/>
              <w:ind w:right="34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</w:t>
            </w:r>
          </w:p>
        </w:tc>
        <w:tc>
          <w:tcPr>
            <w:tcW w:w="1174" w:type="dxa"/>
          </w:tcPr>
          <w:p>
            <w:pPr>
              <w:pStyle w:val="14"/>
              <w:spacing w:before="40"/>
              <w:ind w:left="303" w:right="29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Max</w:t>
            </w:r>
          </w:p>
        </w:tc>
        <w:tc>
          <w:tcPr>
            <w:tcW w:w="1152" w:type="dxa"/>
          </w:tcPr>
          <w:p>
            <w:pPr>
              <w:pStyle w:val="14"/>
              <w:spacing w:before="40"/>
              <w:ind w:left="348" w:right="3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Min</w:t>
            </w:r>
          </w:p>
        </w:tc>
        <w:tc>
          <w:tcPr>
            <w:tcW w:w="1154" w:type="dxa"/>
          </w:tcPr>
          <w:p>
            <w:pPr>
              <w:pStyle w:val="14"/>
              <w:spacing w:before="40"/>
              <w:ind w:left="322" w:right="31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Nom</w:t>
            </w:r>
          </w:p>
        </w:tc>
        <w:tc>
          <w:tcPr>
            <w:tcW w:w="1152" w:type="dxa"/>
          </w:tcPr>
          <w:p>
            <w:pPr>
              <w:pStyle w:val="14"/>
              <w:spacing w:before="40"/>
              <w:ind w:left="350" w:right="34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Max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4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69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A</w:t>
            </w:r>
          </w:p>
        </w:tc>
        <w:tc>
          <w:tcPr>
            <w:tcW w:w="11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1.30</w:t>
            </w:r>
          </w:p>
        </w:tc>
        <w:tc>
          <w:tcPr>
            <w:tcW w:w="11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8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1.50</w:t>
            </w:r>
          </w:p>
        </w:tc>
        <w:tc>
          <w:tcPr>
            <w:tcW w:w="117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1.70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0.051</w:t>
            </w:r>
          </w:p>
        </w:tc>
        <w:tc>
          <w:tcPr>
            <w:tcW w:w="1154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2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0.059</w:t>
            </w:r>
          </w:p>
        </w:tc>
        <w:tc>
          <w:tcPr>
            <w:tcW w:w="115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0.067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643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A1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0.06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8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0.16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0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0.26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299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0.002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3" w:right="29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0.010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70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b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0.30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8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0.40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0.55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0.012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2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0.016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0.022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69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C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0.15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8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0.25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0.35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0.006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3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0.010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0.014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69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D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9.70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30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10.00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10.30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0.382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3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0.394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0.406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right="69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E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11" w:right="3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3.75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right="38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3.95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4.15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.0148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02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0.156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0.163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right="70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e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11" w:right="30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right="38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1.27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11" w:right="30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01" w:right="29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02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0.050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38"/>
              <w:ind w:left="301" w:right="295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691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H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5.70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84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6.00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6.30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0.224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3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0.236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0.248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70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L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6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0.45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right="385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0.65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11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0.85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0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0.018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2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0.026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0.033</w:t>
            </w:r>
          </w:p>
        </w:tc>
      </w:tr>
      <w:tr>
        <w:tblPrEx>
          <w:tblBorders>
            <w:top w:val="double" w:color="000000" w:sz="0" w:space="0"/>
            <w:left w:val="double" w:color="000000" w:sz="0" w:space="0"/>
            <w:bottom w:val="double" w:color="000000" w:sz="0" w:space="0"/>
            <w:right w:val="double" w:color="000000" w:sz="0" w:space="0"/>
            <w:insideH w:val="double" w:color="000000" w:sz="0" w:space="0"/>
            <w:insideV w:val="doub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9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w w:val="99"/>
                <w:sz w:val="20"/>
              </w:rPr>
              <w:t>θ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0°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7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11" w:right="309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8°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0°</w:t>
            </w:r>
          </w:p>
        </w:tc>
        <w:tc>
          <w:tcPr>
            <w:tcW w:w="11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3" w:right="298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--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4"/>
              <w:spacing w:before="40"/>
              <w:ind w:left="301" w:right="296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8°</w:t>
            </w:r>
          </w:p>
        </w:tc>
      </w:tr>
    </w:tbl>
    <w:p/>
    <w:sectPr>
      <w:pgSz w:w="11910" w:h="16840"/>
      <w:pgMar w:top="1360" w:right="440" w:bottom="1320" w:left="720" w:header="656" w:footer="113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臺灣新細明體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nYoMin TW TTF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51" o:spid="_x0000_s2051" o:spt="20" style="position:absolute;left:0pt;margin-left:42.55pt;margin-top:771.35pt;height:0pt;width:503.95pt;mso-position-horizontal-relative:page;mso-position-vertical-relative:page;z-index:-2516418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2" o:spid="_x0000_s2052" o:spt="202" type="#_x0000_t202" style="position:absolute;left:0pt;margin-left:62.55pt;margin-top:779.15pt;height:12.45pt;width:96.8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9" w:lineRule="exact"/>
                  <w:ind w:left="20" w:right="0" w:firstLine="0"/>
                  <w:jc w:val="left"/>
                  <w:rPr>
                    <w:rFonts w:hint="eastAsia" w:ascii="GenYoMin TW TTF Bold" w:eastAsia="GenYoMin TW TTF Bold"/>
                    <w:b/>
                    <w:sz w:val="21"/>
                  </w:rPr>
                </w:pPr>
                <w:r>
                  <w:rPr>
                    <w:rFonts w:hint="eastAsia" w:ascii="GenYoMin TW TTF Bold" w:eastAsia="GenYoMin TW TTF Bold"/>
                    <w:b/>
                    <w:sz w:val="21"/>
                  </w:rPr>
                  <w:t>连续液位检测传感器</w:t>
                </w:r>
              </w:p>
            </w:txbxContent>
          </v:textbox>
        </v:shape>
      </w:pict>
    </w:r>
    <w:r>
      <w:pict>
        <v:shape id="_x0000_s2053" o:spid="_x0000_s2053" o:spt="202" type="#_x0000_t202" style="position:absolute;left:0pt;margin-left:493.35pt;margin-top:778.8pt;height:13.6pt;width:59.75pt;mso-position-horizontal-relative:page;mso-position-vertical-relative:page;z-index:-251640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20" w:right="0" w:firstLine="0"/>
                  <w:jc w:val="left"/>
                  <w:rPr>
                    <w:rFonts w:ascii="臺灣新細明體"/>
                    <w:b w:val="0"/>
                    <w:sz w:val="21"/>
                  </w:rPr>
                </w:pPr>
                <w:r>
                  <w:rPr>
                    <w:rFonts w:ascii="Times New Roman"/>
                    <w:w w:val="110"/>
                    <w:sz w:val="21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臺灣新細明體"/>
                    <w:b w:val="0"/>
                    <w:w w:val="11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臺灣新細明體"/>
                    <w:b w:val="0"/>
                    <w:w w:val="110"/>
                    <w:sz w:val="21"/>
                  </w:rPr>
                  <w:t xml:space="preserve"> of 8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57" o:spid="_x0000_s2057" o:spt="20" style="position:absolute;left:0pt;margin-left:42.55pt;margin-top:771.35pt;height:0pt;width:503.95pt;mso-position-horizontal-relative:page;mso-position-vertical-relative:page;z-index:-25163776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8" o:spid="_x0000_s2058" o:spt="202" type="#_x0000_t202" style="position:absolute;left:0pt;margin-left:62.55pt;margin-top:779.15pt;height:12.45pt;width:96.8pt;mso-position-horizontal-relative:page;mso-position-vertical-relative:page;z-index:-251637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9" w:lineRule="exact"/>
                  <w:ind w:left="20" w:right="0" w:firstLine="0"/>
                  <w:jc w:val="left"/>
                  <w:rPr>
                    <w:rFonts w:hint="eastAsia" w:ascii="GenYoMin TW TTF Bold" w:eastAsia="GenYoMin TW TTF Bold"/>
                    <w:b/>
                    <w:sz w:val="21"/>
                  </w:rPr>
                </w:pPr>
                <w:r>
                  <w:rPr>
                    <w:rFonts w:hint="eastAsia" w:ascii="GenYoMin TW TTF Bold" w:eastAsia="GenYoMin TW TTF Bold"/>
                    <w:b/>
                    <w:sz w:val="21"/>
                  </w:rPr>
                  <w:t>连续液位检测传感器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493.35pt;margin-top:778.8pt;height:13.6pt;width:59.75pt;mso-position-horizontal-relative:page;mso-position-vertical-relative:page;z-index:-251636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20" w:right="0" w:firstLine="0"/>
                  <w:jc w:val="left"/>
                  <w:rPr>
                    <w:rFonts w:ascii="臺灣新細明體"/>
                    <w:b w:val="0"/>
                    <w:sz w:val="21"/>
                  </w:rPr>
                </w:pPr>
                <w:r>
                  <w:rPr>
                    <w:rFonts w:ascii="Times New Roman"/>
                    <w:w w:val="110"/>
                    <w:sz w:val="21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臺灣新細明體"/>
                    <w:b w:val="0"/>
                    <w:w w:val="11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臺灣新細明體"/>
                    <w:b w:val="0"/>
                    <w:w w:val="110"/>
                    <w:sz w:val="21"/>
                  </w:rPr>
                  <w:t xml:space="preserve"> of 8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63" o:spid="_x0000_s2063" o:spt="20" style="position:absolute;left:0pt;margin-left:42.55pt;margin-top:771.35pt;height:0pt;width:503.95pt;mso-position-horizontal-relative:page;mso-position-vertical-relative:page;z-index:-2516346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64" o:spid="_x0000_s2064" o:spt="202" type="#_x0000_t202" style="position:absolute;left:0pt;margin-left:62.55pt;margin-top:779.15pt;height:12.45pt;width:96.8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49" w:lineRule="exact"/>
                  <w:ind w:left="20" w:right="0" w:firstLine="0"/>
                  <w:jc w:val="left"/>
                  <w:rPr>
                    <w:rFonts w:hint="eastAsia" w:ascii="GenYoMin TW TTF Bold" w:eastAsia="GenYoMin TW TTF Bold"/>
                    <w:b/>
                    <w:sz w:val="21"/>
                  </w:rPr>
                </w:pPr>
                <w:r>
                  <w:rPr>
                    <w:rFonts w:hint="eastAsia" w:ascii="GenYoMin TW TTF Bold" w:eastAsia="GenYoMin TW TTF Bold"/>
                    <w:b/>
                    <w:sz w:val="21"/>
                  </w:rPr>
                  <w:t>连续液位检测传感器</w:t>
                </w:r>
              </w:p>
            </w:txbxContent>
          </v:textbox>
        </v:shape>
      </w:pict>
    </w:r>
    <w:r>
      <w:pict>
        <v:shape id="_x0000_s2065" o:spid="_x0000_s2065" o:spt="202" type="#_x0000_t202" style="position:absolute;left:0pt;margin-left:493.35pt;margin-top:778.8pt;height:13.6pt;width:59.75pt;mso-position-horizontal-relative:page;mso-position-vertical-relative:page;z-index:-2516336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1" w:lineRule="exact"/>
                  <w:ind w:left="20" w:right="0" w:firstLine="0"/>
                  <w:jc w:val="left"/>
                  <w:rPr>
                    <w:rFonts w:ascii="臺灣新細明體"/>
                    <w:b w:val="0"/>
                    <w:sz w:val="21"/>
                  </w:rPr>
                </w:pPr>
                <w:r>
                  <w:rPr>
                    <w:rFonts w:ascii="Times New Roman"/>
                    <w:w w:val="110"/>
                    <w:sz w:val="21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臺灣新細明體"/>
                    <w:b w:val="0"/>
                    <w:w w:val="110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rPr>
                    <w:rFonts w:ascii="臺灣新細明體"/>
                    <w:b w:val="0"/>
                    <w:w w:val="110"/>
                    <w:sz w:val="21"/>
                  </w:rPr>
                  <w:t xml:space="preserve"> of 8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26.25pt;margin-top:40.45pt;height:13.6pt;width:195.6pt;mso-position-horizontal-relative:page;mso-position-vertical-relative:page;z-index:-25164185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5" w:lineRule="exact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rFonts w:hint="eastAsia" w:ascii="Times New Roman" w:eastAsia="Times New Roman"/>
                    <w:w w:val="95"/>
                    <w:sz w:val="21"/>
                  </w:rPr>
                  <w:t>ZCT-YLOC1连续液位传感器</w:t>
                </w:r>
                <w:r>
                  <w:rPr>
                    <w:rFonts w:ascii="Times New Roman" w:eastAsia="Times New Roman"/>
                    <w:w w:val="95"/>
                    <w:sz w:val="21"/>
                  </w:rPr>
                  <w:t>_</w:t>
                </w:r>
                <w:r>
                  <w:rPr>
                    <w:w w:val="95"/>
                    <w:sz w:val="21"/>
                  </w:rPr>
                  <w:t>中文手册</w:t>
                </w:r>
                <w:r>
                  <w:rPr>
                    <w:rFonts w:ascii="Times New Roman" w:eastAsia="Times New Roman"/>
                    <w:w w:val="95"/>
                    <w:sz w:val="21"/>
                  </w:rPr>
                  <w:t>_V0.0</w:t>
                </w:r>
              </w:p>
            </w:txbxContent>
          </v:textbox>
        </v:shape>
      </w:pict>
    </w:r>
    <w:r>
      <w:pict>
        <v:line id="_x0000_s2049" o:spid="_x0000_s2049" o:spt="20" style="position:absolute;left:0pt;margin-left:46.3pt;margin-top:62.25pt;height:0pt;width:494.5pt;mso-position-horizontal-relative:page;mso-position-vertical-relative:page;z-index:-251642880;mso-width-relative:page;mso-height-relative:page;" stroked="t" coordsize="21600,21600">
          <v:path arrowok="t"/>
          <v:fill focussize="0,0"/>
          <v:stroke weight="2.04pt" color="#000000"/>
          <v:imagedata o:title=""/>
          <o:lock v:ext="edit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54" o:spid="_x0000_s2054" o:spt="20" style="position:absolute;left:0pt;margin-left:46.3pt;margin-top:62.25pt;height:0pt;width:494.5pt;mso-position-horizontal-relative:page;mso-position-vertical-relative:page;z-index:-251639808;mso-width-relative:page;mso-height-relative:page;" stroked="t" coordsize="21600,21600">
          <v:path arrowok="t"/>
          <v:fill focussize="0,0"/>
          <v:stroke weight="2.04pt" color="#000000"/>
          <v:imagedata o:title=""/>
          <o:lock v:ext="edit"/>
        </v:line>
      </w:pict>
    </w:r>
    <w:r>
      <w:pict>
        <v:line id="_x0000_s2055" o:spid="_x0000_s2055" o:spt="20" style="position:absolute;left:0pt;margin-left:50pt;margin-top:67.8pt;height:0pt;width:487.05pt;mso-position-horizontal-relative:page;mso-position-vertical-relative:page;z-index:-25163878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6" o:spid="_x0000_s2056" o:spt="202" type="#_x0000_t202" style="position:absolute;left:0pt;margin-left:366.75pt;margin-top:42.7pt;height:13.6pt;width:151.4pt;mso-position-horizontal-relative:page;mso-position-vertical-relative:page;z-index:-251638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65" w:lineRule="exact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rFonts w:hint="eastAsia" w:ascii="Times New Roman"/>
                    <w:w w:val="95"/>
                    <w:sz w:val="21"/>
                    <w:lang w:eastAsia="zh-CN"/>
                  </w:rPr>
                  <w:t>ZCT-YLOC1连续液位传感器</w:t>
                </w:r>
                <w:r>
                  <w:rPr>
                    <w:rFonts w:ascii="Times New Roman" w:eastAsia="Times New Roman"/>
                    <w:w w:val="95"/>
                    <w:sz w:val="21"/>
                  </w:rPr>
                  <w:t>_</w:t>
                </w:r>
                <w:r>
                  <w:rPr>
                    <w:w w:val="95"/>
                    <w:sz w:val="21"/>
                  </w:rPr>
                  <w:t>中文手册</w:t>
                </w:r>
                <w:r>
                  <w:rPr>
                    <w:rFonts w:ascii="Times New Roman" w:eastAsia="Times New Roman"/>
                    <w:w w:val="95"/>
                    <w:sz w:val="21"/>
                  </w:rPr>
                  <w:t>_V0.0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62" o:spid="_x0000_s2062" o:spt="202" type="#_x0000_t202" style="position:absolute;left:0pt;margin-left:344.25pt;margin-top:42.7pt;height:15.85pt;width:210.65pt;mso-position-horizontal-relative:page;mso-position-vertical-relative:page;z-index:-2516346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65" w:lineRule="exact"/>
                  <w:ind w:left="20" w:right="0" w:firstLine="0"/>
                  <w:jc w:val="left"/>
                  <w:rPr>
                    <w:rFonts w:ascii="Times New Roman" w:eastAsia="Times New Roman"/>
                    <w:sz w:val="21"/>
                  </w:rPr>
                </w:pPr>
                <w:r>
                  <w:rPr>
                    <w:rFonts w:hint="eastAsia" w:ascii="Times New Roman"/>
                    <w:w w:val="95"/>
                    <w:sz w:val="21"/>
                    <w:lang w:eastAsia="zh-CN"/>
                  </w:rPr>
                  <w:t>ZCT-YLOC1连续液位传感器</w:t>
                </w:r>
                <w:r>
                  <w:rPr>
                    <w:rFonts w:ascii="Times New Roman" w:eastAsia="Times New Roman"/>
                    <w:w w:val="95"/>
                    <w:sz w:val="21"/>
                  </w:rPr>
                  <w:t>_</w:t>
                </w:r>
                <w:r>
                  <w:rPr>
                    <w:w w:val="95"/>
                    <w:sz w:val="21"/>
                  </w:rPr>
                  <w:t>中文手册</w:t>
                </w:r>
                <w:r>
                  <w:rPr>
                    <w:rFonts w:ascii="Times New Roman" w:eastAsia="Times New Roman"/>
                    <w:w w:val="95"/>
                    <w:sz w:val="21"/>
                  </w:rPr>
                  <w:t>_V0.0</w:t>
                </w:r>
              </w:p>
            </w:txbxContent>
          </v:textbox>
        </v:shape>
      </w:pict>
    </w:r>
    <w:r>
      <w:pict>
        <v:line id="_x0000_s2060" o:spid="_x0000_s2060" o:spt="20" style="position:absolute;left:0pt;margin-left:46.3pt;margin-top:62.25pt;height:0pt;width:494.5pt;mso-position-horizontal-relative:page;mso-position-vertical-relative:page;z-index:-251635712;mso-width-relative:page;mso-height-relative:page;" stroked="t" coordsize="21600,21600">
          <v:path arrowok="t"/>
          <v:fill focussize="0,0"/>
          <v:stroke weight="2.04pt" color="#000000"/>
          <v:imagedata o:title=""/>
          <o:lock v:ext="edit"/>
        </v:line>
      </w:pict>
    </w:r>
    <w:r>
      <w:pict>
        <v:line id="_x0000_s2061" o:spid="_x0000_s2061" o:spt="20" style="position:absolute;left:0pt;margin-left:50pt;margin-top:67.8pt;height:0pt;width:487.05pt;mso-position-horizontal-relative:page;mso-position-vertical-relative:page;z-index:-25163571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32" w:hanging="420"/>
        <w:jc w:val="left"/>
      </w:pPr>
      <w:rPr>
        <w:rFonts w:hint="default" w:ascii="宋体" w:hAnsi="宋体" w:eastAsia="宋体" w:cs="宋体"/>
        <w:color w:val="282828"/>
        <w:spacing w:val="-3"/>
        <w:w w:val="100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00" w:hanging="42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261" w:hanging="4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321" w:hanging="4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382" w:hanging="4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443" w:hanging="4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503" w:hanging="4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564" w:hanging="4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25" w:hanging="420"/>
      </w:pPr>
      <w:rPr>
        <w:rFonts w:hint="default"/>
        <w:lang w:val="en-US" w:eastAsia="zh-CN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43" w:hanging="212"/>
        <w:jc w:val="left"/>
      </w:pPr>
      <w:rPr>
        <w:rFonts w:hint="default" w:ascii="Times New Roman" w:hAnsi="Times New Roman" w:eastAsia="Times New Roman" w:cs="Times New Roman"/>
        <w:b/>
        <w:bCs/>
        <w:color w:val="0F233D"/>
        <w:spacing w:val="-3"/>
        <w:w w:val="100"/>
        <w:sz w:val="26"/>
        <w:szCs w:val="26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965" w:hanging="414"/>
        <w:jc w:val="left"/>
      </w:pPr>
      <w:rPr>
        <w:rFonts w:hint="default" w:ascii="Arial" w:hAnsi="Arial" w:eastAsia="Arial" w:cs="Arial"/>
        <w:b/>
        <w:bCs/>
        <w:spacing w:val="-2"/>
        <w:w w:val="100"/>
        <w:sz w:val="22"/>
        <w:szCs w:val="22"/>
        <w:lang w:val="en-US" w:eastAsia="zh-CN" w:bidi="ar-SA"/>
      </w:rPr>
    </w:lvl>
    <w:lvl w:ilvl="2" w:tentative="0">
      <w:start w:val="1"/>
      <w:numFmt w:val="decimal"/>
      <w:lvlText w:val="%3)"/>
      <w:lvlJc w:val="left"/>
      <w:pPr>
        <w:ind w:left="1332" w:hanging="361"/>
        <w:jc w:val="left"/>
      </w:pPr>
      <w:rPr>
        <w:rFonts w:hint="default" w:ascii="Arial" w:hAnsi="Arial" w:eastAsia="Arial" w:cs="Arial"/>
        <w:spacing w:val="-2"/>
        <w:w w:val="99"/>
        <w:sz w:val="20"/>
        <w:szCs w:val="20"/>
        <w:lang w:val="en-US" w:eastAsia="zh-CN" w:bidi="ar-SA"/>
      </w:rPr>
    </w:lvl>
    <w:lvl w:ilvl="3" w:tentative="0">
      <w:start w:val="0"/>
      <w:numFmt w:val="bullet"/>
      <w:lvlText w:val="■"/>
      <w:lvlJc w:val="left"/>
      <w:pPr>
        <w:ind w:left="1752" w:hanging="361"/>
      </w:pPr>
      <w:rPr>
        <w:rFonts w:hint="default" w:ascii="宋体" w:hAnsi="宋体" w:eastAsia="宋体" w:cs="宋体"/>
        <w:w w:val="98"/>
        <w:sz w:val="20"/>
        <w:szCs w:val="20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1760" w:hanging="361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3257" w:hanging="361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4755" w:hanging="361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53" w:hanging="361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750" w:hanging="361"/>
      </w:pPr>
      <w:rPr>
        <w:rFonts w:hint="default"/>
        <w:lang w:val="en-US" w:eastAsia="zh-CN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91" w:hanging="16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19"/>
        <w:szCs w:val="19"/>
        <w:lang w:val="en-US" w:eastAsia="zh-CN" w:bidi="ar-SA"/>
      </w:rPr>
    </w:lvl>
    <w:lvl w:ilvl="1" w:tentative="0">
      <w:start w:val="1"/>
      <w:numFmt w:val="decimal"/>
      <w:lvlText w:val="%1.%2"/>
      <w:lvlJc w:val="left"/>
      <w:pPr>
        <w:ind w:left="916" w:hanging="365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9"/>
        <w:sz w:val="21"/>
        <w:szCs w:val="21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920" w:hanging="36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148" w:hanging="36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376" w:hanging="36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04" w:hanging="36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833" w:hanging="36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61" w:hanging="36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289" w:hanging="365"/>
      </w:pPr>
      <w:rPr>
        <w:rFonts w:hint="default"/>
        <w:lang w:val="en-US" w:eastAsia="zh-CN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"/>
      <w:lvlJc w:val="left"/>
      <w:pPr>
        <w:ind w:left="436" w:hanging="305"/>
      </w:pPr>
      <w:rPr>
        <w:rFonts w:hint="default" w:ascii="Wingdings" w:hAnsi="Wingdings" w:eastAsia="Wingdings" w:cs="Wingdings"/>
        <w:w w:val="99"/>
        <w:sz w:val="22"/>
        <w:szCs w:val="22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470" w:hanging="305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501" w:hanging="305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31" w:hanging="305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562" w:hanging="305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593" w:hanging="305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623" w:hanging="305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654" w:hanging="305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685" w:hanging="305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2C6C766D"/>
    <w:rsid w:val="2FB37F96"/>
    <w:rsid w:val="379560D9"/>
    <w:rsid w:val="662368A4"/>
    <w:rsid w:val="78F16B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qFormat="1" w:unhideWhenUsed="0" w:uiPriority="1" w:semiHidden="0" w:name="toc 4"/>
    <w:lsdException w:qFormat="1" w:unhideWhenUsed="0" w:uiPriority="1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343" w:hanging="212"/>
      <w:outlineLvl w:val="1"/>
    </w:pPr>
    <w:rPr>
      <w:rFonts w:ascii="臺灣新細明體" w:hAnsi="臺灣新細明體" w:eastAsia="臺灣新細明體" w:cs="臺灣新細明體"/>
      <w:sz w:val="28"/>
      <w:szCs w:val="28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4">
    <w:name w:val="toc 5"/>
    <w:basedOn w:val="1"/>
    <w:next w:val="1"/>
    <w:qFormat/>
    <w:uiPriority w:val="1"/>
    <w:pPr>
      <w:spacing w:before="8"/>
      <w:ind w:left="551" w:hanging="315"/>
    </w:pPr>
    <w:rPr>
      <w:rFonts w:ascii="Times New Roman" w:hAnsi="Times New Roman" w:eastAsia="Times New Roman" w:cs="Times New Roman"/>
      <w:b/>
      <w:bCs/>
      <w:i/>
      <w:lang w:val="en-US" w:eastAsia="zh-CN" w:bidi="ar-SA"/>
    </w:rPr>
  </w:style>
  <w:style w:type="paragraph" w:styleId="5">
    <w:name w:val="toc 3"/>
    <w:basedOn w:val="1"/>
    <w:next w:val="1"/>
    <w:qFormat/>
    <w:uiPriority w:val="1"/>
    <w:pPr>
      <w:spacing w:before="8"/>
      <w:ind w:left="291" w:hanging="160"/>
    </w:pPr>
    <w:rPr>
      <w:rFonts w:ascii="臺灣新細明體" w:hAnsi="臺灣新細明體" w:eastAsia="臺灣新細明體" w:cs="臺灣新細明體"/>
      <w:b/>
      <w:bCs/>
      <w:i/>
      <w:lang w:val="en-US" w:eastAsia="zh-CN" w:bidi="ar-SA"/>
    </w:rPr>
  </w:style>
  <w:style w:type="paragraph" w:styleId="6">
    <w:name w:val="toc 1"/>
    <w:basedOn w:val="1"/>
    <w:next w:val="1"/>
    <w:qFormat/>
    <w:uiPriority w:val="1"/>
    <w:pPr>
      <w:spacing w:before="8"/>
      <w:ind w:left="291" w:right="300" w:hanging="292"/>
    </w:pPr>
    <w:rPr>
      <w:rFonts w:ascii="臺灣新細明體" w:hAnsi="臺灣新細明體" w:eastAsia="臺灣新細明體" w:cs="臺灣新細明體"/>
      <w:sz w:val="21"/>
      <w:szCs w:val="21"/>
      <w:lang w:val="en-US" w:eastAsia="zh-CN" w:bidi="ar-SA"/>
    </w:rPr>
  </w:style>
  <w:style w:type="paragraph" w:styleId="7">
    <w:name w:val="toc 4"/>
    <w:basedOn w:val="1"/>
    <w:next w:val="1"/>
    <w:qFormat/>
    <w:uiPriority w:val="1"/>
    <w:pPr>
      <w:spacing w:before="8"/>
      <w:ind w:left="916" w:hanging="366"/>
    </w:pPr>
    <w:rPr>
      <w:rFonts w:ascii="臺灣新細明體" w:hAnsi="臺灣新細明體" w:eastAsia="臺灣新細明體" w:cs="臺灣新細明體"/>
      <w:sz w:val="21"/>
      <w:szCs w:val="21"/>
      <w:lang w:val="en-US" w:eastAsia="zh-CN" w:bidi="ar-SA"/>
    </w:rPr>
  </w:style>
  <w:style w:type="paragraph" w:styleId="8">
    <w:name w:val="toc 2"/>
    <w:basedOn w:val="1"/>
    <w:next w:val="1"/>
    <w:qFormat/>
    <w:uiPriority w:val="1"/>
    <w:pPr>
      <w:spacing w:before="8"/>
      <w:ind w:left="291" w:hanging="160"/>
    </w:pPr>
    <w:rPr>
      <w:rFonts w:ascii="臺灣新細明體" w:hAnsi="臺灣新細明體" w:eastAsia="臺灣新細明體" w:cs="臺灣新細明體"/>
      <w:sz w:val="21"/>
      <w:szCs w:val="21"/>
      <w:lang w:val="en-US" w:eastAsia="zh-CN" w:bidi="ar-SA"/>
    </w:rPr>
  </w:style>
  <w:style w:type="paragraph" w:styleId="9">
    <w:name w:val="Title"/>
    <w:basedOn w:val="1"/>
    <w:qFormat/>
    <w:uiPriority w:val="1"/>
    <w:pPr>
      <w:spacing w:before="61"/>
      <w:ind w:left="3120" w:right="3418"/>
      <w:jc w:val="center"/>
    </w:pPr>
    <w:rPr>
      <w:rFonts w:ascii="宋体" w:hAnsi="宋体" w:eastAsia="宋体" w:cs="宋体"/>
      <w:sz w:val="36"/>
      <w:szCs w:val="36"/>
      <w:lang w:val="en-US" w:eastAsia="zh-CN" w:bidi="ar-SA"/>
    </w:rPr>
  </w:style>
  <w:style w:type="table" w:customStyle="1" w:styleId="12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8"/>
      <w:ind w:left="436" w:hanging="306"/>
    </w:pPr>
    <w:rPr>
      <w:rFonts w:ascii="宋体" w:hAnsi="宋体" w:eastAsia="宋体" w:cs="宋体"/>
      <w:lang w:val="en-US" w:eastAsia="zh-CN" w:bidi="ar-SA"/>
    </w:rPr>
  </w:style>
  <w:style w:type="paragraph" w:customStyle="1" w:styleId="14">
    <w:name w:val="Table Paragraph"/>
    <w:basedOn w:val="1"/>
    <w:qFormat/>
    <w:uiPriority w:val="1"/>
    <w:pPr>
      <w:spacing w:before="15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88.png"/><Relationship Id="rId98" Type="http://schemas.openxmlformats.org/officeDocument/2006/relationships/image" Target="media/image87.png"/><Relationship Id="rId97" Type="http://schemas.openxmlformats.org/officeDocument/2006/relationships/image" Target="media/image86.png"/><Relationship Id="rId96" Type="http://schemas.openxmlformats.org/officeDocument/2006/relationships/image" Target="media/image85.png"/><Relationship Id="rId95" Type="http://schemas.openxmlformats.org/officeDocument/2006/relationships/image" Target="media/image84.png"/><Relationship Id="rId94" Type="http://schemas.openxmlformats.org/officeDocument/2006/relationships/image" Target="media/image83.png"/><Relationship Id="rId93" Type="http://schemas.openxmlformats.org/officeDocument/2006/relationships/image" Target="media/image82.png"/><Relationship Id="rId92" Type="http://schemas.openxmlformats.org/officeDocument/2006/relationships/image" Target="media/image81.png"/><Relationship Id="rId91" Type="http://schemas.openxmlformats.org/officeDocument/2006/relationships/image" Target="media/image80.png"/><Relationship Id="rId90" Type="http://schemas.openxmlformats.org/officeDocument/2006/relationships/image" Target="media/image79.png"/><Relationship Id="rId9" Type="http://schemas.openxmlformats.org/officeDocument/2006/relationships/header" Target="header3.xml"/><Relationship Id="rId89" Type="http://schemas.openxmlformats.org/officeDocument/2006/relationships/image" Target="media/image78.png"/><Relationship Id="rId88" Type="http://schemas.openxmlformats.org/officeDocument/2006/relationships/image" Target="media/image77.png"/><Relationship Id="rId87" Type="http://schemas.openxmlformats.org/officeDocument/2006/relationships/image" Target="media/image76.png"/><Relationship Id="rId86" Type="http://schemas.openxmlformats.org/officeDocument/2006/relationships/image" Target="media/image75.png"/><Relationship Id="rId85" Type="http://schemas.openxmlformats.org/officeDocument/2006/relationships/image" Target="media/image74.png"/><Relationship Id="rId84" Type="http://schemas.openxmlformats.org/officeDocument/2006/relationships/image" Target="media/image73.png"/><Relationship Id="rId83" Type="http://schemas.openxmlformats.org/officeDocument/2006/relationships/image" Target="media/image72.png"/><Relationship Id="rId82" Type="http://schemas.openxmlformats.org/officeDocument/2006/relationships/image" Target="media/image71.png"/><Relationship Id="rId81" Type="http://schemas.openxmlformats.org/officeDocument/2006/relationships/image" Target="media/image70.png"/><Relationship Id="rId80" Type="http://schemas.openxmlformats.org/officeDocument/2006/relationships/image" Target="media/image69.png"/><Relationship Id="rId8" Type="http://schemas.openxmlformats.org/officeDocument/2006/relationships/footer" Target="footer2.xml"/><Relationship Id="rId79" Type="http://schemas.openxmlformats.org/officeDocument/2006/relationships/image" Target="media/image68.png"/><Relationship Id="rId78" Type="http://schemas.openxmlformats.org/officeDocument/2006/relationships/image" Target="media/image67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5" Type="http://schemas.openxmlformats.org/officeDocument/2006/relationships/image" Target="media/image64.png"/><Relationship Id="rId74" Type="http://schemas.openxmlformats.org/officeDocument/2006/relationships/image" Target="media/image63.png"/><Relationship Id="rId73" Type="http://schemas.openxmlformats.org/officeDocument/2006/relationships/image" Target="media/image62.png"/><Relationship Id="rId72" Type="http://schemas.openxmlformats.org/officeDocument/2006/relationships/image" Target="media/image61.png"/><Relationship Id="rId71" Type="http://schemas.openxmlformats.org/officeDocument/2006/relationships/image" Target="media/image60.png"/><Relationship Id="rId70" Type="http://schemas.openxmlformats.org/officeDocument/2006/relationships/image" Target="media/image59.png"/><Relationship Id="rId7" Type="http://schemas.openxmlformats.org/officeDocument/2006/relationships/header" Target="header2.xml"/><Relationship Id="rId69" Type="http://schemas.openxmlformats.org/officeDocument/2006/relationships/image" Target="media/image58.png"/><Relationship Id="rId68" Type="http://schemas.openxmlformats.org/officeDocument/2006/relationships/image" Target="media/image57.png"/><Relationship Id="rId67" Type="http://schemas.openxmlformats.org/officeDocument/2006/relationships/image" Target="media/image56.png"/><Relationship Id="rId66" Type="http://schemas.openxmlformats.org/officeDocument/2006/relationships/image" Target="media/image55.png"/><Relationship Id="rId65" Type="http://schemas.openxmlformats.org/officeDocument/2006/relationships/image" Target="media/image54.png"/><Relationship Id="rId64" Type="http://schemas.openxmlformats.org/officeDocument/2006/relationships/image" Target="media/image53.png"/><Relationship Id="rId63" Type="http://schemas.openxmlformats.org/officeDocument/2006/relationships/image" Target="media/image52.png"/><Relationship Id="rId62" Type="http://schemas.openxmlformats.org/officeDocument/2006/relationships/image" Target="media/image51.png"/><Relationship Id="rId61" Type="http://schemas.openxmlformats.org/officeDocument/2006/relationships/image" Target="media/image50.png"/><Relationship Id="rId60" Type="http://schemas.openxmlformats.org/officeDocument/2006/relationships/image" Target="media/image49.png"/><Relationship Id="rId6" Type="http://schemas.openxmlformats.org/officeDocument/2006/relationships/footer" Target="footer1.xml"/><Relationship Id="rId59" Type="http://schemas.openxmlformats.org/officeDocument/2006/relationships/image" Target="media/image48.png"/><Relationship Id="rId58" Type="http://schemas.openxmlformats.org/officeDocument/2006/relationships/image" Target="media/image47.png"/><Relationship Id="rId57" Type="http://schemas.openxmlformats.org/officeDocument/2006/relationships/image" Target="media/image46.png"/><Relationship Id="rId56" Type="http://schemas.openxmlformats.org/officeDocument/2006/relationships/image" Target="media/image45.png"/><Relationship Id="rId55" Type="http://schemas.openxmlformats.org/officeDocument/2006/relationships/image" Target="media/image44.png"/><Relationship Id="rId54" Type="http://schemas.openxmlformats.org/officeDocument/2006/relationships/image" Target="media/image43.png"/><Relationship Id="rId53" Type="http://schemas.openxmlformats.org/officeDocument/2006/relationships/image" Target="media/image42.png"/><Relationship Id="rId52" Type="http://schemas.openxmlformats.org/officeDocument/2006/relationships/image" Target="media/image41.png"/><Relationship Id="rId51" Type="http://schemas.openxmlformats.org/officeDocument/2006/relationships/image" Target="media/image40.png"/><Relationship Id="rId50" Type="http://schemas.openxmlformats.org/officeDocument/2006/relationships/image" Target="media/image39.png"/><Relationship Id="rId5" Type="http://schemas.openxmlformats.org/officeDocument/2006/relationships/header" Target="header1.xml"/><Relationship Id="rId49" Type="http://schemas.openxmlformats.org/officeDocument/2006/relationships/image" Target="media/image38.png"/><Relationship Id="rId48" Type="http://schemas.openxmlformats.org/officeDocument/2006/relationships/image" Target="media/image37.png"/><Relationship Id="rId47" Type="http://schemas.openxmlformats.org/officeDocument/2006/relationships/image" Target="media/image36.png"/><Relationship Id="rId46" Type="http://schemas.openxmlformats.org/officeDocument/2006/relationships/image" Target="media/image35.png"/><Relationship Id="rId45" Type="http://schemas.openxmlformats.org/officeDocument/2006/relationships/image" Target="media/image34.png"/><Relationship Id="rId44" Type="http://schemas.openxmlformats.org/officeDocument/2006/relationships/image" Target="media/image33.png"/><Relationship Id="rId43" Type="http://schemas.openxmlformats.org/officeDocument/2006/relationships/image" Target="media/image32.png"/><Relationship Id="rId42" Type="http://schemas.openxmlformats.org/officeDocument/2006/relationships/image" Target="media/image31.png"/><Relationship Id="rId41" Type="http://schemas.openxmlformats.org/officeDocument/2006/relationships/image" Target="media/image30.png"/><Relationship Id="rId40" Type="http://schemas.openxmlformats.org/officeDocument/2006/relationships/image" Target="media/image29.png"/><Relationship Id="rId4" Type="http://schemas.openxmlformats.org/officeDocument/2006/relationships/endnotes" Target="endnotes.xml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0" Type="http://schemas.openxmlformats.org/officeDocument/2006/relationships/fontTable" Target="fontTable.xml"/><Relationship Id="rId11" Type="http://schemas.openxmlformats.org/officeDocument/2006/relationships/theme" Target="theme/theme1.xml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96.png"/><Relationship Id="rId106" Type="http://schemas.openxmlformats.org/officeDocument/2006/relationships/image" Target="media/image95.png"/><Relationship Id="rId105" Type="http://schemas.openxmlformats.org/officeDocument/2006/relationships/image" Target="media/image94.png"/><Relationship Id="rId104" Type="http://schemas.openxmlformats.org/officeDocument/2006/relationships/image" Target="media/image93.png"/><Relationship Id="rId103" Type="http://schemas.openxmlformats.org/officeDocument/2006/relationships/image" Target="media/image92.png"/><Relationship Id="rId102" Type="http://schemas.openxmlformats.org/officeDocument/2006/relationships/image" Target="media/image91.png"/><Relationship Id="rId101" Type="http://schemas.openxmlformats.org/officeDocument/2006/relationships/image" Target="media/image90.png"/><Relationship Id="rId100" Type="http://schemas.openxmlformats.org/officeDocument/2006/relationships/image" Target="media/image89.png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0"/>
    <customShpInfo spid="_x0000_s2049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2"/>
    <customShpInfo spid="_x0000_s2060"/>
    <customShpInfo spid="_x0000_s2061"/>
    <customShpInfo spid="_x0000_s2063"/>
    <customShpInfo spid="_x0000_s2064"/>
    <customShpInfo spid="_x0000_s2065"/>
    <customShpInfo spid="_x0000_s1027"/>
    <customShpInfo spid="_x0000_s1026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28"/>
    <customShpInfo spid="_x0000_s1083"/>
    <customShpInfo spid="_x0000_s1082"/>
    <customShpInfo spid="_x0000_s1085"/>
    <customShpInfo spid="_x0000_s1084"/>
    <customShpInfo spid="_x0000_s1087"/>
    <customShpInfo spid="_x0000_s1086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088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35"/>
    <customShpInfo spid="_x0000_s1166"/>
    <customShpInfo spid="_x0000_s1167"/>
    <customShpInfo spid="_x0000_s1165"/>
    <customShpInfo spid="_x0000_s1169"/>
    <customShpInfo spid="_x0000_s1170"/>
    <customShpInfo spid="_x0000_s1168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7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81"/>
    <customShpInfo spid="_x0000_s1191"/>
    <customShpInfo spid="_x0000_s1193"/>
    <customShpInfo spid="_x0000_s1194"/>
    <customShpInfo spid="_x0000_s1192"/>
    <customShpInfo spid="_x0000_s1196"/>
    <customShpInfo spid="_x0000_s1197"/>
    <customShpInfo spid="_x0000_s1195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198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05"/>
    <customShpInfo spid="_x0000_s1213"/>
    <customShpInfo spid="_x0000_s1214"/>
    <customShpInfo spid="_x0000_s1215"/>
    <customShpInfo spid="_x0000_s1216"/>
    <customShpInfo spid="_x0000_s1212"/>
    <customShpInfo spid="_x0000_s1218"/>
    <customShpInfo spid="_x0000_s1219"/>
    <customShpInfo spid="_x0000_s1220"/>
    <customShpInfo spid="_x0000_s1221"/>
    <customShpInfo spid="_x0000_s1222"/>
    <customShpInfo spid="_x0000_s1217"/>
    <customShpInfo spid="_x0000_s1224"/>
    <customShpInfo spid="_x0000_s1225"/>
    <customShpInfo spid="_x0000_s1223"/>
    <customShpInfo spid="_x0000_s1227"/>
    <customShpInfo spid="_x0000_s1228"/>
    <customShpInfo spid="_x0000_s1229"/>
    <customShpInfo spid="_x0000_s1226"/>
    <customShpInfo spid="_x0000_s1231"/>
    <customShpInfo spid="_x0000_s1232"/>
    <customShpInfo spid="_x0000_s1230"/>
    <customShpInfo spid="_x0000_s1234"/>
    <customShpInfo spid="_x0000_s1235"/>
    <customShpInfo spid="_x0000_s1233"/>
    <customShpInfo spid="_x0000_s1237"/>
    <customShpInfo spid="_x0000_s1236"/>
    <customShpInfo spid="_x0000_s1239"/>
    <customShpInfo spid="_x0000_s1240"/>
    <customShpInfo spid="_x0000_s1238"/>
    <customShpInfo spid="_x0000_s1242"/>
    <customShpInfo spid="_x0000_s1243"/>
    <customShpInfo spid="_x0000_s1241"/>
    <customShpInfo spid="_x0000_s1245"/>
    <customShpInfo spid="_x0000_s1246"/>
    <customShpInfo spid="_x0000_s1244"/>
    <customShpInfo spid="_x0000_s1248"/>
    <customShpInfo spid="_x0000_s1247"/>
    <customShpInfo spid="_x0000_s1250"/>
    <customShpInfo spid="_x0000_s1249"/>
    <customShpInfo spid="_x0000_s1252"/>
    <customShpInfo spid="_x0000_s1251"/>
    <customShpInfo spid="_x0000_s1254"/>
    <customShpInfo spid="_x0000_s1255"/>
    <customShpInfo spid="_x0000_s1256"/>
    <customShpInfo spid="_x0000_s1253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57"/>
    <customShpInfo spid="_x0000_s1265"/>
    <customShpInfo spid="_x0000_s1266"/>
    <customShpInfo spid="_x0000_s1267"/>
    <customShpInfo spid="_x0000_s1264"/>
    <customShpInfo spid="_x0000_s1269"/>
    <customShpInfo spid="_x0000_s1270"/>
    <customShpInfo spid="_x0000_s1271"/>
    <customShpInfo spid="_x0000_s1272"/>
    <customShpInfo spid="_x0000_s1268"/>
    <customShpInfo spid="_x0000_s1274"/>
    <customShpInfo spid="_x0000_s1275"/>
    <customShpInfo spid="_x0000_s1273"/>
    <customShpInfo spid="_x0000_s1277"/>
    <customShpInfo spid="_x0000_s1278"/>
    <customShpInfo spid="_x0000_s1279"/>
    <customShpInfo spid="_x0000_s1276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292"/>
    <customShpInfo spid="_x0000_s1293"/>
    <customShpInfo spid="_x0000_s1294"/>
    <customShpInfo spid="_x0000_s1295"/>
    <customShpInfo spid="_x0000_s1296"/>
    <customShpInfo spid="_x0000_s1297"/>
    <customShpInfo spid="_x0000_s1298"/>
    <customShpInfo spid="_x0000_s1299"/>
    <customShpInfo spid="_x0000_s1300"/>
    <customShpInfo spid="_x0000_s1301"/>
    <customShpInfo spid="_x0000_s1302"/>
    <customShpInfo spid="_x0000_s1303"/>
    <customShpInfo spid="_x0000_s1304"/>
    <customShpInfo spid="_x0000_s1280"/>
    <customShpInfo spid="_x0000_s1306"/>
    <customShpInfo spid="_x0000_s1307"/>
    <customShpInfo spid="_x0000_s1308"/>
    <customShpInfo spid="_x0000_s1309"/>
    <customShpInfo spid="_x0000_s1310"/>
    <customShpInfo spid="_x0000_s1311"/>
    <customShpInfo spid="_x0000_s1312"/>
    <customShpInfo spid="_x0000_s1313"/>
    <customShpInfo spid="_x0000_s1314"/>
    <customShpInfo spid="_x0000_s1315"/>
    <customShpInfo spid="_x0000_s1316"/>
    <customShpInfo spid="_x0000_s1317"/>
    <customShpInfo spid="_x0000_s1318"/>
    <customShpInfo spid="_x0000_s1319"/>
    <customShpInfo spid="_x0000_s1305"/>
    <customShpInfo spid="_x0000_s1321"/>
    <customShpInfo spid="_x0000_s1322"/>
    <customShpInfo spid="_x0000_s1323"/>
    <customShpInfo spid="_x0000_s1324"/>
    <customShpInfo spid="_x0000_s1325"/>
    <customShpInfo spid="_x0000_s1326"/>
    <customShpInfo spid="_x0000_s1327"/>
    <customShpInfo spid="_x0000_s1328"/>
    <customShpInfo spid="_x0000_s1329"/>
    <customShpInfo spid="_x0000_s1330"/>
    <customShpInfo spid="_x0000_s1331"/>
    <customShpInfo spid="_x0000_s1332"/>
    <customShpInfo spid="_x0000_s1333"/>
    <customShpInfo spid="_x0000_s1334"/>
    <customShpInfo spid="_x0000_s1335"/>
    <customShpInfo spid="_x0000_s1336"/>
    <customShpInfo spid="_x0000_s1337"/>
    <customShpInfo spid="_x0000_s1338"/>
    <customShpInfo spid="_x0000_s132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2021-05-27T01:50:00Z</dcterms:created>
  <dc:creator>Think</dc:creator>
  <cp:lastModifiedBy>李红良</cp:lastModifiedBy>
  <dcterms:modified xsi:type="dcterms:W3CDTF">2021-05-27T02:05:44Z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KSOProductBuildVer">
    <vt:lpwstr>2052-11.1.0.10495</vt:lpwstr>
  </property>
  <property fmtid="{D5CDD505-2E9C-101B-9397-08002B2CF9AE}" pid="4" name="ICV">
    <vt:lpwstr>7542672A6AB24273854F421480187895</vt:lpwstr>
  </property>
</Properties>
</file>